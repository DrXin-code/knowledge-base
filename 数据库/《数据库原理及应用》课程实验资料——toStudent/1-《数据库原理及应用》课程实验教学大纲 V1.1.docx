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BF" w:rsidRPr="00EC13CC" w:rsidRDefault="003844BF" w:rsidP="003844BF">
      <w:pPr>
        <w:pStyle w:val="a7"/>
        <w:spacing w:before="0" w:beforeAutospacing="0" w:after="0" w:afterAutospacing="0" w:line="360" w:lineRule="auto"/>
        <w:jc w:val="center"/>
        <w:rPr>
          <w:rFonts w:ascii="黑体" w:eastAsia="黑体" w:hAnsi="Times New Roman"/>
          <w:sz w:val="32"/>
          <w:szCs w:val="20"/>
        </w:rPr>
      </w:pPr>
      <w:r w:rsidRPr="00EF7280">
        <w:rPr>
          <w:rFonts w:ascii="黑体" w:eastAsia="黑体" w:hAnsi="Times New Roman" w:hint="eastAsia"/>
          <w:b/>
          <w:sz w:val="32"/>
          <w:szCs w:val="20"/>
        </w:rPr>
        <w:t>《</w:t>
      </w:r>
      <w:r w:rsidR="0072116F">
        <w:rPr>
          <w:rFonts w:ascii="黑体" w:eastAsia="黑体" w:hAnsi="Times New Roman" w:hint="eastAsia"/>
          <w:b/>
          <w:sz w:val="32"/>
          <w:szCs w:val="20"/>
        </w:rPr>
        <w:t>数据库原理</w:t>
      </w:r>
      <w:r w:rsidR="0072116F">
        <w:rPr>
          <w:rFonts w:ascii="黑体" w:eastAsia="黑体" w:hAnsi="Times New Roman"/>
          <w:b/>
          <w:sz w:val="32"/>
          <w:szCs w:val="20"/>
        </w:rPr>
        <w:t>及应用</w:t>
      </w:r>
      <w:r w:rsidRPr="00EF7280">
        <w:rPr>
          <w:rFonts w:ascii="黑体" w:eastAsia="黑体" w:hAnsi="Times New Roman" w:hint="eastAsia"/>
          <w:b/>
          <w:sz w:val="32"/>
          <w:szCs w:val="20"/>
        </w:rPr>
        <w:t>》课程</w:t>
      </w:r>
      <w:r w:rsidR="00C220B3">
        <w:rPr>
          <w:rFonts w:ascii="黑体" w:eastAsia="黑体" w:hAnsi="Times New Roman" w:hint="eastAsia"/>
          <w:b/>
          <w:sz w:val="32"/>
          <w:szCs w:val="20"/>
        </w:rPr>
        <w:t>实验</w:t>
      </w:r>
      <w:r w:rsidRPr="00EF7280">
        <w:rPr>
          <w:rFonts w:ascii="黑体" w:eastAsia="黑体" w:hAnsi="Times New Roman" w:hint="eastAsia"/>
          <w:b/>
          <w:sz w:val="32"/>
          <w:szCs w:val="20"/>
        </w:rPr>
        <w:t>教学大纲</w:t>
      </w:r>
    </w:p>
    <w:p w:rsidR="003844BF" w:rsidRPr="00617DBA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EF7280">
        <w:rPr>
          <w:rFonts w:ascii="Times New Roman" w:hAnsi="Times New Roman" w:hint="eastAsia"/>
          <w:b/>
          <w:sz w:val="21"/>
          <w:szCs w:val="20"/>
        </w:rPr>
        <w:t>课程英文名称：</w:t>
      </w:r>
      <w:r w:rsidR="0072116F">
        <w:rPr>
          <w:rFonts w:ascii="Times New Roman" w:hAnsi="Times New Roman" w:hint="eastAsia"/>
          <w:b/>
          <w:sz w:val="21"/>
          <w:szCs w:val="20"/>
        </w:rPr>
        <w:t>Principle of database and its application</w:t>
      </w:r>
      <w:r w:rsidR="00A163E6">
        <w:rPr>
          <w:rFonts w:ascii="Times New Roman" w:hAnsi="Times New Roman" w:hint="eastAsia"/>
          <w:b/>
          <w:caps/>
          <w:color w:val="434343"/>
          <w:sz w:val="21"/>
          <w:szCs w:val="21"/>
        </w:rPr>
        <w:t xml:space="preserve"> </w:t>
      </w:r>
    </w:p>
    <w:p w:rsidR="003844BF" w:rsidRPr="00EF7280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</w:rPr>
      </w:pPr>
      <w:r w:rsidRPr="00EF7280">
        <w:rPr>
          <w:rFonts w:ascii="Times New Roman" w:hAnsi="Times New Roman"/>
          <w:b/>
          <w:sz w:val="21"/>
          <w:szCs w:val="20"/>
        </w:rPr>
        <w:t>课程</w:t>
      </w:r>
      <w:r w:rsidRPr="00EF7280">
        <w:rPr>
          <w:rFonts w:ascii="Times New Roman" w:hAnsi="Times New Roman" w:hint="eastAsia"/>
          <w:b/>
          <w:sz w:val="21"/>
          <w:szCs w:val="20"/>
        </w:rPr>
        <w:t>代码</w:t>
      </w:r>
      <w:r w:rsidRPr="00EF7280">
        <w:rPr>
          <w:rFonts w:ascii="Times New Roman" w:hAnsi="Times New Roman"/>
          <w:b/>
          <w:sz w:val="21"/>
          <w:szCs w:val="20"/>
        </w:rPr>
        <w:t>：</w:t>
      </w:r>
      <w:r w:rsidR="009A71AF">
        <w:rPr>
          <w:rFonts w:ascii="Times New Roman" w:hAnsi="Times New Roman" w:hint="eastAsia"/>
          <w:b/>
          <w:sz w:val="21"/>
          <w:szCs w:val="20"/>
        </w:rPr>
        <w:t>G0801530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   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  </w:t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 w:rsidRPr="00EF7280">
        <w:rPr>
          <w:rFonts w:ascii="Times New Roman" w:hAnsi="Times New Roman" w:hint="eastAsia"/>
          <w:b/>
          <w:sz w:val="21"/>
          <w:szCs w:val="20"/>
        </w:rPr>
        <w:tab/>
        <w:t xml:space="preserve">      </w:t>
      </w:r>
      <w:r w:rsidR="00C220B3">
        <w:rPr>
          <w:rFonts w:ascii="Times New Roman" w:hAnsi="Times New Roman"/>
          <w:b/>
          <w:sz w:val="21"/>
          <w:szCs w:val="20"/>
        </w:rPr>
        <w:t xml:space="preserve">    </w:t>
      </w:r>
      <w:r w:rsidR="00C220B3">
        <w:rPr>
          <w:rFonts w:ascii="Times New Roman" w:hAnsi="Times New Roman" w:hint="eastAsia"/>
          <w:b/>
          <w:sz w:val="21"/>
          <w:szCs w:val="20"/>
        </w:rPr>
        <w:t>实验</w:t>
      </w:r>
      <w:r w:rsidRPr="00EF7280">
        <w:rPr>
          <w:rFonts w:ascii="Times New Roman" w:hAnsi="Times New Roman"/>
          <w:b/>
          <w:sz w:val="21"/>
          <w:szCs w:val="20"/>
        </w:rPr>
        <w:t>学时</w:t>
      </w:r>
      <w:r>
        <w:rPr>
          <w:rFonts w:ascii="Times New Roman" w:hAnsi="Times New Roman" w:hint="eastAsia"/>
          <w:b/>
          <w:sz w:val="21"/>
          <w:szCs w:val="20"/>
        </w:rPr>
        <w:t>数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EF7280">
        <w:rPr>
          <w:rFonts w:ascii="Times New Roman" w:hAnsi="Times New Roman"/>
          <w:b/>
          <w:sz w:val="21"/>
          <w:szCs w:val="20"/>
        </w:rPr>
        <w:t>：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</w:t>
      </w:r>
      <w:r w:rsidR="0072116F">
        <w:rPr>
          <w:rFonts w:ascii="Times New Roman" w:hAnsi="Times New Roman"/>
          <w:b/>
          <w:sz w:val="21"/>
          <w:szCs w:val="20"/>
        </w:rPr>
        <w:t>8</w:t>
      </w:r>
      <w:r w:rsidR="0072116F">
        <w:rPr>
          <w:rFonts w:ascii="Times New Roman" w:hAnsi="Times New Roman" w:hint="eastAsia"/>
          <w:b/>
          <w:sz w:val="21"/>
          <w:szCs w:val="20"/>
        </w:rPr>
        <w:t>学时</w:t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>
        <w:rPr>
          <w:rFonts w:ascii="Times New Roman" w:hAnsi="Times New Roman" w:hint="eastAsia"/>
          <w:b/>
          <w:sz w:val="21"/>
          <w:szCs w:val="20"/>
        </w:rPr>
        <w:t xml:space="preserve">  </w:t>
      </w:r>
    </w:p>
    <w:p w:rsidR="003844BF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EF7280">
        <w:rPr>
          <w:rFonts w:ascii="Times New Roman" w:hAnsi="Times New Roman" w:hint="eastAsia"/>
          <w:b/>
          <w:sz w:val="21"/>
          <w:szCs w:val="20"/>
        </w:rPr>
        <w:t>课程类型：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</w:t>
      </w:r>
      <w:r w:rsidR="009A71AF">
        <w:rPr>
          <w:rFonts w:ascii="Times New Roman" w:hAnsi="Times New Roman" w:hint="eastAsia"/>
          <w:b/>
          <w:sz w:val="21"/>
          <w:szCs w:val="20"/>
        </w:rPr>
        <w:t>专业</w:t>
      </w:r>
      <w:r w:rsidR="009A71AF">
        <w:rPr>
          <w:rFonts w:ascii="Times New Roman" w:hAnsi="Times New Roman"/>
          <w:b/>
          <w:sz w:val="21"/>
          <w:szCs w:val="20"/>
        </w:rPr>
        <w:t>核心</w:t>
      </w:r>
      <w:r w:rsidR="009A71AF">
        <w:rPr>
          <w:rFonts w:ascii="Times New Roman" w:hAnsi="Times New Roman" w:hint="eastAsia"/>
          <w:b/>
          <w:sz w:val="21"/>
          <w:szCs w:val="20"/>
        </w:rPr>
        <w:t>课程</w:t>
      </w:r>
      <w:r w:rsidR="009A71AF">
        <w:rPr>
          <w:rFonts w:ascii="Times New Roman" w:hAnsi="Times New Roman"/>
          <w:b/>
          <w:sz w:val="21"/>
          <w:szCs w:val="20"/>
        </w:rPr>
        <w:t>、专业选修课程</w:t>
      </w:r>
    </w:p>
    <w:p w:rsidR="003844BF" w:rsidRPr="00072AF0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EF7280">
        <w:rPr>
          <w:rFonts w:ascii="Times New Roman" w:hAnsi="Times New Roman"/>
          <w:b/>
          <w:sz w:val="21"/>
          <w:szCs w:val="20"/>
        </w:rPr>
        <w:t>适用</w:t>
      </w:r>
      <w:r w:rsidRPr="00EF7280">
        <w:rPr>
          <w:rFonts w:ascii="Times New Roman" w:hAnsi="Times New Roman" w:hint="eastAsia"/>
          <w:b/>
          <w:sz w:val="21"/>
          <w:szCs w:val="20"/>
        </w:rPr>
        <w:t>学科</w:t>
      </w:r>
      <w:r w:rsidRPr="00EF7280">
        <w:rPr>
          <w:rFonts w:ascii="Times New Roman" w:hAnsi="Times New Roman"/>
          <w:b/>
          <w:sz w:val="21"/>
          <w:szCs w:val="20"/>
        </w:rPr>
        <w:t>专业：</w:t>
      </w:r>
      <w:r w:rsidR="009A71AF">
        <w:rPr>
          <w:rFonts w:ascii="Times New Roman" w:hAnsi="Times New Roman" w:hint="eastAsia"/>
          <w:b/>
          <w:sz w:val="21"/>
          <w:szCs w:val="20"/>
        </w:rPr>
        <w:t>计算机</w:t>
      </w:r>
      <w:r w:rsidR="009A71AF">
        <w:rPr>
          <w:rFonts w:ascii="Times New Roman" w:hAnsi="Times New Roman"/>
          <w:b/>
          <w:sz w:val="21"/>
          <w:szCs w:val="20"/>
        </w:rPr>
        <w:t>科学与技术专业、</w:t>
      </w:r>
      <w:r w:rsidR="009A71AF">
        <w:rPr>
          <w:rFonts w:ascii="Times New Roman" w:hAnsi="Times New Roman" w:hint="eastAsia"/>
          <w:b/>
          <w:sz w:val="21"/>
          <w:szCs w:val="20"/>
        </w:rPr>
        <w:t>信息</w:t>
      </w:r>
      <w:r w:rsidR="009A71AF">
        <w:rPr>
          <w:rFonts w:ascii="Times New Roman" w:hAnsi="Times New Roman"/>
          <w:b/>
          <w:sz w:val="21"/>
          <w:szCs w:val="20"/>
        </w:rPr>
        <w:t>安全专业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</w:t>
      </w:r>
    </w:p>
    <w:p w:rsidR="003844BF" w:rsidRPr="00F851F5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F851F5">
        <w:rPr>
          <w:rFonts w:ascii="Times New Roman" w:hAnsi="Times New Roman" w:hint="eastAsia"/>
          <w:b/>
          <w:sz w:val="21"/>
          <w:szCs w:val="20"/>
        </w:rPr>
        <w:t>先修课程：</w:t>
      </w:r>
      <w:r w:rsidR="009A71AF">
        <w:rPr>
          <w:rFonts w:ascii="Times New Roman" w:hAnsi="Times New Roman" w:hint="eastAsia"/>
          <w:b/>
          <w:sz w:val="21"/>
          <w:szCs w:val="20"/>
        </w:rPr>
        <w:t>数据结构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</w:t>
      </w:r>
    </w:p>
    <w:p w:rsidR="003844BF" w:rsidRPr="00EC13CC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sz w:val="21"/>
          <w:szCs w:val="20"/>
        </w:rPr>
      </w:pPr>
      <w:r w:rsidRPr="00F851F5">
        <w:rPr>
          <w:rFonts w:ascii="Times New Roman" w:hAnsi="Times New Roman"/>
          <w:b/>
          <w:sz w:val="21"/>
          <w:szCs w:val="20"/>
        </w:rPr>
        <w:t>执</w:t>
      </w:r>
      <w:r w:rsidRPr="00F851F5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F851F5">
        <w:rPr>
          <w:rFonts w:ascii="Times New Roman" w:hAnsi="Times New Roman"/>
          <w:b/>
          <w:sz w:val="21"/>
          <w:szCs w:val="20"/>
        </w:rPr>
        <w:t>笔</w:t>
      </w:r>
      <w:r w:rsidRPr="00F851F5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F851F5">
        <w:rPr>
          <w:rFonts w:ascii="Times New Roman" w:hAnsi="Times New Roman"/>
          <w:b/>
          <w:sz w:val="21"/>
          <w:szCs w:val="20"/>
        </w:rPr>
        <w:t>者：</w:t>
      </w:r>
      <w:r w:rsidR="009A71AF">
        <w:rPr>
          <w:rFonts w:ascii="Times New Roman" w:hAnsi="Times New Roman" w:hint="eastAsia"/>
          <w:b/>
          <w:sz w:val="21"/>
          <w:szCs w:val="20"/>
        </w:rPr>
        <w:t>胡旺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 </w:t>
      </w:r>
      <w:r w:rsidRPr="00F851F5">
        <w:rPr>
          <w:rFonts w:ascii="Times New Roman" w:hAnsi="Times New Roman" w:hint="eastAsia"/>
          <w:b/>
          <w:sz w:val="21"/>
          <w:szCs w:val="20"/>
        </w:rPr>
        <w:tab/>
        <w:t xml:space="preserve">  </w:t>
      </w:r>
      <w:r w:rsidRPr="00F851F5">
        <w:rPr>
          <w:rFonts w:ascii="Times New Roman" w:hAnsi="Times New Roman"/>
          <w:b/>
          <w:sz w:val="21"/>
          <w:szCs w:val="20"/>
        </w:rPr>
        <w:t>编写日期：</w:t>
      </w:r>
      <w:r w:rsidR="009A71AF">
        <w:rPr>
          <w:rFonts w:ascii="Times New Roman" w:hAnsi="Times New Roman" w:hint="eastAsia"/>
          <w:b/>
          <w:sz w:val="21"/>
          <w:szCs w:val="20"/>
        </w:rPr>
        <w:t>2020</w:t>
      </w:r>
      <w:r w:rsidR="009A71AF">
        <w:rPr>
          <w:rFonts w:ascii="Times New Roman" w:hAnsi="Times New Roman" w:hint="eastAsia"/>
          <w:b/>
          <w:sz w:val="21"/>
          <w:szCs w:val="20"/>
        </w:rPr>
        <w:t>年</w:t>
      </w:r>
      <w:r w:rsidR="009A71AF">
        <w:rPr>
          <w:rFonts w:ascii="Times New Roman" w:hAnsi="Times New Roman" w:hint="eastAsia"/>
          <w:b/>
          <w:sz w:val="21"/>
          <w:szCs w:val="20"/>
        </w:rPr>
        <w:t>2</w:t>
      </w:r>
      <w:r w:rsidR="009A71AF">
        <w:rPr>
          <w:rFonts w:ascii="Times New Roman" w:hAnsi="Times New Roman" w:hint="eastAsia"/>
          <w:b/>
          <w:sz w:val="21"/>
          <w:szCs w:val="20"/>
        </w:rPr>
        <w:t>月</w:t>
      </w:r>
      <w:r w:rsidR="009A71AF">
        <w:rPr>
          <w:rFonts w:ascii="Times New Roman" w:hAnsi="Times New Roman" w:hint="eastAsia"/>
          <w:b/>
          <w:sz w:val="21"/>
          <w:szCs w:val="20"/>
        </w:rPr>
        <w:t>12</w:t>
      </w:r>
      <w:r w:rsidR="009A71AF">
        <w:rPr>
          <w:rFonts w:ascii="Times New Roman" w:hAnsi="Times New Roman" w:hint="eastAsia"/>
          <w:b/>
          <w:sz w:val="21"/>
          <w:szCs w:val="20"/>
        </w:rPr>
        <w:t>日</w:t>
      </w:r>
      <w:r w:rsidR="00A163E6">
        <w:rPr>
          <w:rFonts w:ascii="Times New Roman" w:hAnsi="Times New Roman" w:hint="eastAsia"/>
          <w:b/>
          <w:sz w:val="21"/>
          <w:szCs w:val="20"/>
        </w:rPr>
        <w:t xml:space="preserve">      </w:t>
      </w:r>
      <w:r w:rsidRPr="00F851F5">
        <w:rPr>
          <w:rFonts w:ascii="Times New Roman" w:hAnsi="Times New Roman" w:hint="eastAsia"/>
          <w:b/>
          <w:sz w:val="21"/>
          <w:szCs w:val="20"/>
        </w:rPr>
        <w:t>审</w:t>
      </w:r>
      <w:r>
        <w:rPr>
          <w:rFonts w:ascii="Times New Roman" w:hAnsi="Times New Roman" w:hint="eastAsia"/>
          <w:b/>
          <w:sz w:val="21"/>
          <w:szCs w:val="20"/>
        </w:rPr>
        <w:t xml:space="preserve"> </w:t>
      </w:r>
      <w:r>
        <w:rPr>
          <w:rFonts w:ascii="Times New Roman" w:hAnsi="Times New Roman" w:hint="eastAsia"/>
          <w:b/>
          <w:sz w:val="21"/>
          <w:szCs w:val="20"/>
        </w:rPr>
        <w:t>核</w:t>
      </w:r>
      <w:r>
        <w:rPr>
          <w:rFonts w:ascii="Times New Roman" w:hAnsi="Times New Roman" w:hint="eastAsia"/>
          <w:b/>
          <w:sz w:val="21"/>
          <w:szCs w:val="20"/>
        </w:rPr>
        <w:t xml:space="preserve"> </w:t>
      </w:r>
      <w:r>
        <w:rPr>
          <w:rFonts w:ascii="Times New Roman" w:hAnsi="Times New Roman" w:hint="eastAsia"/>
          <w:b/>
          <w:sz w:val="21"/>
          <w:szCs w:val="20"/>
        </w:rPr>
        <w:t>人</w:t>
      </w:r>
      <w:r w:rsidRPr="00EF7280">
        <w:rPr>
          <w:rFonts w:ascii="Times New Roman" w:hAnsi="Times New Roman" w:hint="eastAsia"/>
          <w:b/>
          <w:sz w:val="21"/>
          <w:szCs w:val="20"/>
        </w:rPr>
        <w:t>：</w:t>
      </w:r>
      <w:r w:rsidR="009A71AF">
        <w:rPr>
          <w:rFonts w:ascii="Times New Roman" w:hAnsi="Times New Roman" w:hint="eastAsia"/>
          <w:b/>
          <w:sz w:val="21"/>
          <w:szCs w:val="20"/>
        </w:rPr>
        <w:t>郑莉华</w:t>
      </w:r>
    </w:p>
    <w:p w:rsidR="003844BF" w:rsidRPr="009A71AF" w:rsidRDefault="003844BF" w:rsidP="003844BF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/>
        </w:rPr>
      </w:pPr>
    </w:p>
    <w:p w:rsidR="00452C32" w:rsidRPr="002A7787" w:rsidRDefault="00942598" w:rsidP="00714858">
      <w:pPr>
        <w:spacing w:line="360" w:lineRule="auto"/>
        <w:rPr>
          <w:rFonts w:ascii="Times New Roman" w:eastAsia="黑体" w:hAnsi="Times New Roman"/>
          <w:b/>
          <w:sz w:val="24"/>
          <w:szCs w:val="24"/>
        </w:rPr>
      </w:pPr>
      <w:r w:rsidRPr="002A7787">
        <w:rPr>
          <w:rFonts w:ascii="Times New Roman" w:eastAsia="黑体" w:hAnsi="Times New Roman" w:hint="eastAsia"/>
          <w:b/>
          <w:sz w:val="24"/>
          <w:szCs w:val="24"/>
        </w:rPr>
        <w:t>一、</w:t>
      </w:r>
      <w:r w:rsidRPr="002A7787">
        <w:rPr>
          <w:rFonts w:ascii="Times New Roman" w:eastAsia="黑体" w:hAnsi="Times New Roman"/>
          <w:b/>
          <w:sz w:val="24"/>
          <w:szCs w:val="24"/>
        </w:rPr>
        <w:t>课程</w:t>
      </w:r>
      <w:r w:rsidRPr="002A7787">
        <w:rPr>
          <w:rFonts w:ascii="Times New Roman" w:eastAsia="黑体" w:hAnsi="Times New Roman" w:hint="eastAsia"/>
          <w:b/>
          <w:sz w:val="24"/>
          <w:szCs w:val="24"/>
        </w:rPr>
        <w:t>简介</w:t>
      </w:r>
    </w:p>
    <w:p w:rsidR="00714858" w:rsidRPr="006457F8" w:rsidRDefault="006457F8" w:rsidP="00714858">
      <w:pPr>
        <w:spacing w:line="360" w:lineRule="auto"/>
        <w:rPr>
          <w:rFonts w:asciiTheme="minorEastAsia" w:hAnsiTheme="minorEastAsia"/>
          <w:b/>
        </w:rPr>
      </w:pPr>
      <w:r w:rsidRPr="006457F8">
        <w:rPr>
          <w:rFonts w:asciiTheme="minorEastAsia" w:hAnsiTheme="minorEastAsia" w:hint="eastAsia"/>
          <w:b/>
        </w:rPr>
        <w:t>1、</w:t>
      </w:r>
      <w:r w:rsidR="00714858" w:rsidRPr="006457F8">
        <w:rPr>
          <w:rFonts w:asciiTheme="minorEastAsia" w:hAnsiTheme="minorEastAsia" w:hint="eastAsia"/>
          <w:b/>
        </w:rPr>
        <w:t>教学任务和要求</w:t>
      </w:r>
    </w:p>
    <w:p w:rsidR="003551DF" w:rsidRDefault="00C479AC" w:rsidP="007B0AF4">
      <w:pPr>
        <w:spacing w:line="360" w:lineRule="auto"/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《数据库原理及应用》课程是计算机科学</w:t>
      </w:r>
      <w:r w:rsidR="008D20E5">
        <w:rPr>
          <w:rFonts w:ascii="宋体" w:eastAsia="宋体" w:cs="宋体" w:hint="eastAsia"/>
          <w:kern w:val="0"/>
          <w:szCs w:val="21"/>
        </w:rPr>
        <w:t>与</w:t>
      </w:r>
      <w:r>
        <w:rPr>
          <w:rFonts w:ascii="宋体" w:eastAsia="宋体" w:cs="宋体" w:hint="eastAsia"/>
          <w:kern w:val="0"/>
          <w:szCs w:val="21"/>
        </w:rPr>
        <w:t>技术专业学生必修的专业核心课程</w:t>
      </w:r>
      <w:r w:rsidR="008D20E5">
        <w:rPr>
          <w:rFonts w:ascii="宋体" w:eastAsia="宋体" w:cs="宋体" w:hint="eastAsia"/>
          <w:kern w:val="0"/>
          <w:szCs w:val="21"/>
        </w:rPr>
        <w:t>以及</w:t>
      </w:r>
      <w:r w:rsidR="008D20E5">
        <w:rPr>
          <w:rFonts w:ascii="宋体" w:eastAsia="宋体" w:cs="宋体"/>
          <w:kern w:val="0"/>
          <w:szCs w:val="21"/>
        </w:rPr>
        <w:t>信息安全专业学生的选修专业课程</w:t>
      </w:r>
      <w:r>
        <w:rPr>
          <w:rFonts w:ascii="宋体" w:eastAsia="宋体" w:cs="宋体" w:hint="eastAsia"/>
          <w:kern w:val="0"/>
          <w:szCs w:val="21"/>
        </w:rPr>
        <w:t>，主要介绍数据库的基本理论</w:t>
      </w:r>
      <w:r>
        <w:rPr>
          <w:rFonts w:ascii="宋体" w:eastAsia="宋体" w:cs="宋体"/>
          <w:kern w:val="0"/>
          <w:szCs w:val="21"/>
        </w:rPr>
        <w:t>以及</w:t>
      </w:r>
      <w:r>
        <w:rPr>
          <w:rFonts w:ascii="宋体" w:eastAsia="宋体" w:cs="宋体" w:hint="eastAsia"/>
          <w:kern w:val="0"/>
          <w:szCs w:val="21"/>
        </w:rPr>
        <w:t>数据库的管理</w:t>
      </w:r>
      <w:r>
        <w:rPr>
          <w:rFonts w:ascii="宋体" w:eastAsia="宋体" w:cs="宋体"/>
          <w:kern w:val="0"/>
          <w:szCs w:val="21"/>
        </w:rPr>
        <w:t>、设计与开发</w:t>
      </w:r>
      <w:r>
        <w:rPr>
          <w:rFonts w:ascii="宋体" w:eastAsia="宋体" w:cs="宋体" w:hint="eastAsia"/>
          <w:kern w:val="0"/>
          <w:szCs w:val="21"/>
        </w:rPr>
        <w:t>技术。</w:t>
      </w:r>
    </w:p>
    <w:p w:rsidR="002863B8" w:rsidRPr="007B0AF4" w:rsidRDefault="002863B8" w:rsidP="007B0AF4">
      <w:pPr>
        <w:spacing w:line="360" w:lineRule="auto"/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《数据库原理及应用》课程实验将</w:t>
      </w:r>
      <w:r>
        <w:rPr>
          <w:rFonts w:ascii="宋体" w:eastAsia="宋体" w:cs="宋体"/>
          <w:kern w:val="0"/>
          <w:szCs w:val="21"/>
        </w:rPr>
        <w:t>理论与实践相结合</w:t>
      </w:r>
      <w:r>
        <w:rPr>
          <w:rFonts w:ascii="宋体" w:eastAsia="宋体" w:cs="宋体" w:hint="eastAsia"/>
          <w:kern w:val="0"/>
          <w:szCs w:val="21"/>
        </w:rPr>
        <w:t>，</w:t>
      </w:r>
      <w:r w:rsidR="003A5E2B">
        <w:rPr>
          <w:rFonts w:ascii="宋体" w:eastAsia="宋体" w:cs="宋体" w:hint="eastAsia"/>
          <w:kern w:val="0"/>
          <w:szCs w:val="21"/>
        </w:rPr>
        <w:t>结合</w:t>
      </w:r>
      <w:r w:rsidR="003A5E2B">
        <w:rPr>
          <w:rFonts w:ascii="宋体" w:eastAsia="宋体" w:cs="宋体"/>
          <w:kern w:val="0"/>
          <w:szCs w:val="21"/>
        </w:rPr>
        <w:t>课程思政教学改革，</w:t>
      </w:r>
      <w:r>
        <w:rPr>
          <w:rFonts w:ascii="宋体" w:eastAsia="宋体" w:cs="宋体"/>
          <w:kern w:val="0"/>
          <w:szCs w:val="21"/>
        </w:rPr>
        <w:t>以课程思政</w:t>
      </w:r>
      <w:r>
        <w:rPr>
          <w:rFonts w:ascii="宋体" w:eastAsia="宋体" w:cs="宋体" w:hint="eastAsia"/>
          <w:kern w:val="0"/>
          <w:szCs w:val="21"/>
        </w:rPr>
        <w:t>资源</w:t>
      </w:r>
      <w:r>
        <w:rPr>
          <w:rFonts w:ascii="宋体" w:eastAsia="宋体" w:cs="宋体"/>
          <w:kern w:val="0"/>
          <w:szCs w:val="21"/>
        </w:rPr>
        <w:t>数据库</w:t>
      </w:r>
      <w:r>
        <w:rPr>
          <w:rFonts w:ascii="宋体" w:eastAsia="宋体" w:cs="宋体" w:hint="eastAsia"/>
          <w:kern w:val="0"/>
          <w:szCs w:val="21"/>
        </w:rPr>
        <w:t>的</w:t>
      </w:r>
      <w:r>
        <w:rPr>
          <w:rFonts w:ascii="宋体" w:eastAsia="宋体" w:cs="宋体"/>
          <w:kern w:val="0"/>
          <w:szCs w:val="21"/>
        </w:rPr>
        <w:t>建设</w:t>
      </w:r>
      <w:r>
        <w:rPr>
          <w:rFonts w:ascii="宋体" w:eastAsia="宋体" w:cs="宋体" w:hint="eastAsia"/>
          <w:kern w:val="0"/>
          <w:szCs w:val="21"/>
        </w:rPr>
        <w:t>任务为应用场景</w:t>
      </w:r>
      <w:r>
        <w:rPr>
          <w:rFonts w:ascii="宋体" w:eastAsia="宋体" w:cs="宋体"/>
          <w:kern w:val="0"/>
          <w:szCs w:val="21"/>
        </w:rPr>
        <w:t>，通过课程思政</w:t>
      </w:r>
      <w:r>
        <w:rPr>
          <w:rFonts w:ascii="宋体" w:eastAsia="宋体" w:cs="宋体" w:hint="eastAsia"/>
          <w:kern w:val="0"/>
          <w:szCs w:val="21"/>
        </w:rPr>
        <w:t>资源数据库概念模型</w:t>
      </w:r>
      <w:r>
        <w:rPr>
          <w:rFonts w:ascii="宋体" w:eastAsia="宋体" w:cs="宋体"/>
          <w:kern w:val="0"/>
          <w:szCs w:val="21"/>
        </w:rPr>
        <w:t>设计、</w:t>
      </w:r>
      <w:r>
        <w:rPr>
          <w:rFonts w:ascii="宋体" w:eastAsia="宋体" w:cs="宋体" w:hint="eastAsia"/>
          <w:kern w:val="0"/>
          <w:szCs w:val="21"/>
        </w:rPr>
        <w:t>物理模型</w:t>
      </w:r>
      <w:r>
        <w:rPr>
          <w:rFonts w:ascii="宋体" w:eastAsia="宋体" w:cs="宋体"/>
          <w:kern w:val="0"/>
          <w:szCs w:val="21"/>
        </w:rPr>
        <w:t>创建、</w:t>
      </w:r>
      <w:r>
        <w:rPr>
          <w:rFonts w:ascii="宋体" w:eastAsia="宋体" w:cs="宋体" w:hint="eastAsia"/>
          <w:kern w:val="0"/>
          <w:szCs w:val="21"/>
        </w:rPr>
        <w:t>课程</w:t>
      </w:r>
      <w:r>
        <w:rPr>
          <w:rFonts w:ascii="宋体" w:eastAsia="宋体" w:cs="宋体"/>
          <w:kern w:val="0"/>
          <w:szCs w:val="21"/>
        </w:rPr>
        <w:t>思政资源</w:t>
      </w:r>
      <w:r>
        <w:rPr>
          <w:rFonts w:ascii="宋体" w:eastAsia="宋体" w:cs="宋体" w:hint="eastAsia"/>
          <w:kern w:val="0"/>
          <w:szCs w:val="21"/>
        </w:rPr>
        <w:t>素材</w:t>
      </w:r>
      <w:r>
        <w:rPr>
          <w:rFonts w:ascii="宋体" w:eastAsia="宋体" w:cs="宋体"/>
          <w:kern w:val="0"/>
          <w:szCs w:val="21"/>
        </w:rPr>
        <w:t>收集</w:t>
      </w:r>
      <w:r>
        <w:rPr>
          <w:rFonts w:ascii="宋体" w:eastAsia="宋体" w:cs="宋体" w:hint="eastAsia"/>
          <w:kern w:val="0"/>
          <w:szCs w:val="21"/>
        </w:rPr>
        <w:t>和</w:t>
      </w:r>
      <w:r>
        <w:rPr>
          <w:rFonts w:ascii="宋体" w:eastAsia="宋体" w:cs="宋体"/>
          <w:kern w:val="0"/>
          <w:szCs w:val="21"/>
        </w:rPr>
        <w:t>管理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宋体" w:eastAsia="宋体" w:cs="宋体"/>
          <w:kern w:val="0"/>
          <w:szCs w:val="21"/>
        </w:rPr>
        <w:t>以及检索应用等设计开发过程，</w:t>
      </w:r>
      <w:r w:rsidR="003A5E2B">
        <w:rPr>
          <w:rFonts w:ascii="宋体" w:eastAsia="宋体" w:cs="宋体" w:hint="eastAsia"/>
          <w:kern w:val="0"/>
          <w:szCs w:val="21"/>
        </w:rPr>
        <w:t>巩固</w:t>
      </w:r>
      <w:r w:rsidR="003A5E2B">
        <w:rPr>
          <w:rFonts w:ascii="宋体" w:eastAsia="宋体" w:cs="宋体"/>
          <w:kern w:val="0"/>
          <w:szCs w:val="21"/>
        </w:rPr>
        <w:t>学生的数据库理论知识，</w:t>
      </w:r>
      <w:r>
        <w:rPr>
          <w:rFonts w:ascii="宋体" w:eastAsia="宋体" w:cs="宋体"/>
          <w:kern w:val="0"/>
          <w:szCs w:val="21"/>
        </w:rPr>
        <w:t>培养学生的</w:t>
      </w:r>
      <w:r>
        <w:rPr>
          <w:rFonts w:ascii="宋体" w:eastAsia="宋体" w:cs="宋体" w:hint="eastAsia"/>
          <w:kern w:val="0"/>
          <w:szCs w:val="21"/>
        </w:rPr>
        <w:t>分析</w:t>
      </w:r>
      <w:r w:rsidR="009B7BB7">
        <w:rPr>
          <w:rFonts w:ascii="宋体" w:eastAsia="宋体" w:cs="宋体" w:hint="eastAsia"/>
          <w:kern w:val="0"/>
          <w:szCs w:val="21"/>
        </w:rPr>
        <w:t>设计</w:t>
      </w:r>
      <w:r>
        <w:rPr>
          <w:rFonts w:ascii="宋体" w:eastAsia="宋体" w:cs="宋体"/>
          <w:kern w:val="0"/>
          <w:szCs w:val="21"/>
        </w:rPr>
        <w:t>和动手</w:t>
      </w:r>
      <w:r w:rsidR="009B7BB7">
        <w:rPr>
          <w:rFonts w:ascii="宋体" w:eastAsia="宋体" w:cs="宋体" w:hint="eastAsia"/>
          <w:kern w:val="0"/>
          <w:szCs w:val="21"/>
        </w:rPr>
        <w:t>实践</w:t>
      </w:r>
      <w:r>
        <w:rPr>
          <w:rFonts w:ascii="宋体" w:eastAsia="宋体" w:cs="宋体"/>
          <w:kern w:val="0"/>
          <w:szCs w:val="21"/>
        </w:rPr>
        <w:t>能力，</w:t>
      </w:r>
      <w:r w:rsidR="009B7BB7">
        <w:rPr>
          <w:rFonts w:ascii="宋体" w:eastAsia="宋体" w:cs="宋体" w:hint="eastAsia"/>
          <w:kern w:val="0"/>
          <w:szCs w:val="21"/>
        </w:rPr>
        <w:t>通过</w:t>
      </w:r>
      <w:r w:rsidR="009B7BB7">
        <w:rPr>
          <w:rFonts w:ascii="宋体" w:eastAsia="宋体" w:cs="宋体"/>
          <w:kern w:val="0"/>
          <w:szCs w:val="21"/>
        </w:rPr>
        <w:t>思政素材收集</w:t>
      </w:r>
      <w:r w:rsidR="00D51B97">
        <w:rPr>
          <w:rFonts w:ascii="宋体" w:eastAsia="宋体" w:cs="宋体" w:hint="eastAsia"/>
          <w:kern w:val="0"/>
          <w:szCs w:val="21"/>
        </w:rPr>
        <w:t>、</w:t>
      </w:r>
      <w:r w:rsidR="00D51B97">
        <w:rPr>
          <w:rFonts w:ascii="宋体" w:eastAsia="宋体" w:cs="宋体"/>
          <w:kern w:val="0"/>
          <w:szCs w:val="21"/>
        </w:rPr>
        <w:t>管理</w:t>
      </w:r>
      <w:r w:rsidR="009B7BB7">
        <w:rPr>
          <w:rFonts w:ascii="宋体" w:eastAsia="宋体" w:cs="宋体"/>
          <w:kern w:val="0"/>
          <w:szCs w:val="21"/>
        </w:rPr>
        <w:t>和分享</w:t>
      </w:r>
      <w:r w:rsidR="009B7BB7">
        <w:rPr>
          <w:rFonts w:ascii="宋体" w:eastAsia="宋体" w:cs="宋体" w:hint="eastAsia"/>
          <w:kern w:val="0"/>
          <w:szCs w:val="21"/>
        </w:rPr>
        <w:t>过程</w:t>
      </w:r>
      <w:r w:rsidR="009B7BB7">
        <w:rPr>
          <w:rFonts w:ascii="宋体" w:eastAsia="宋体" w:cs="宋体"/>
          <w:kern w:val="0"/>
          <w:szCs w:val="21"/>
        </w:rPr>
        <w:t>增强</w:t>
      </w:r>
      <w:r w:rsidR="00D51B97">
        <w:rPr>
          <w:rFonts w:ascii="宋体" w:eastAsia="宋体" w:cs="宋体" w:hint="eastAsia"/>
          <w:kern w:val="0"/>
          <w:szCs w:val="21"/>
        </w:rPr>
        <w:t>课程育人</w:t>
      </w:r>
      <w:r w:rsidR="00D51B97">
        <w:rPr>
          <w:rFonts w:ascii="宋体" w:eastAsia="宋体" w:cs="宋体"/>
          <w:kern w:val="0"/>
          <w:szCs w:val="21"/>
        </w:rPr>
        <w:t>功能。</w:t>
      </w:r>
    </w:p>
    <w:p w:rsidR="003551DF" w:rsidRPr="006457F8" w:rsidRDefault="003551DF" w:rsidP="007B0AF4">
      <w:pPr>
        <w:spacing w:beforeLines="50" w:before="156" w:line="360" w:lineRule="auto"/>
        <w:rPr>
          <w:rFonts w:asciiTheme="minorEastAsia" w:hAnsiTheme="minorEastAsia"/>
          <w:b/>
        </w:rPr>
      </w:pPr>
      <w:r w:rsidRPr="006457F8">
        <w:rPr>
          <w:rFonts w:asciiTheme="minorEastAsia" w:hAnsiTheme="minorEastAsia" w:hint="eastAsia"/>
          <w:b/>
        </w:rPr>
        <w:t>2</w:t>
      </w:r>
      <w:r w:rsidR="002A7787" w:rsidRPr="006457F8">
        <w:rPr>
          <w:rFonts w:asciiTheme="minorEastAsia" w:hAnsiTheme="minorEastAsia" w:hint="eastAsia"/>
          <w:b/>
        </w:rPr>
        <w:t>、内容简介</w:t>
      </w:r>
    </w:p>
    <w:p w:rsidR="003551DF" w:rsidRDefault="007B0AF4" w:rsidP="0028100B">
      <w:pPr>
        <w:spacing w:line="360" w:lineRule="auto"/>
        <w:ind w:firstLineChars="200" w:firstLine="420"/>
      </w:pPr>
      <w:r>
        <w:rPr>
          <w:rFonts w:ascii="宋体" w:eastAsia="宋体" w:cs="宋体" w:hint="eastAsia"/>
          <w:kern w:val="0"/>
          <w:szCs w:val="21"/>
        </w:rPr>
        <w:t>《数据库原理及应用》课程实验</w:t>
      </w:r>
      <w:r>
        <w:rPr>
          <w:rFonts w:ascii="宋体" w:eastAsia="宋体" w:cs="宋体"/>
          <w:kern w:val="0"/>
          <w:szCs w:val="21"/>
        </w:rPr>
        <w:t>以课程思政</w:t>
      </w:r>
      <w:r>
        <w:rPr>
          <w:rFonts w:ascii="宋体" w:eastAsia="宋体" w:cs="宋体" w:hint="eastAsia"/>
          <w:kern w:val="0"/>
          <w:szCs w:val="21"/>
        </w:rPr>
        <w:t>资源</w:t>
      </w:r>
      <w:r>
        <w:rPr>
          <w:rFonts w:ascii="宋体" w:eastAsia="宋体" w:cs="宋体"/>
          <w:kern w:val="0"/>
          <w:szCs w:val="21"/>
        </w:rPr>
        <w:t>数据库</w:t>
      </w:r>
      <w:r>
        <w:rPr>
          <w:rFonts w:ascii="宋体" w:eastAsia="宋体" w:cs="宋体" w:hint="eastAsia"/>
          <w:kern w:val="0"/>
          <w:szCs w:val="21"/>
        </w:rPr>
        <w:t>的</w:t>
      </w:r>
      <w:r>
        <w:rPr>
          <w:rFonts w:ascii="宋体" w:eastAsia="宋体" w:cs="宋体"/>
          <w:kern w:val="0"/>
          <w:szCs w:val="21"/>
        </w:rPr>
        <w:t>建设</w:t>
      </w:r>
      <w:r>
        <w:rPr>
          <w:rFonts w:ascii="宋体" w:eastAsia="宋体" w:cs="宋体" w:hint="eastAsia"/>
          <w:kern w:val="0"/>
          <w:szCs w:val="21"/>
        </w:rPr>
        <w:t>任务为应用场景</w:t>
      </w:r>
      <w:r>
        <w:rPr>
          <w:rFonts w:ascii="宋体" w:eastAsia="宋体" w:cs="宋体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宋体" w:eastAsia="宋体" w:cs="宋体"/>
          <w:kern w:val="0"/>
          <w:szCs w:val="21"/>
        </w:rPr>
        <w:t>数据库辅助设计工具PowerDesigner和数据库管理系统</w:t>
      </w:r>
      <w:r>
        <w:rPr>
          <w:rFonts w:ascii="宋体" w:eastAsia="宋体" w:cs="宋体" w:hint="eastAsia"/>
          <w:kern w:val="0"/>
          <w:szCs w:val="21"/>
        </w:rPr>
        <w:t>MS</w:t>
      </w:r>
      <w:r>
        <w:rPr>
          <w:rFonts w:ascii="宋体" w:eastAsia="宋体" w:cs="宋体"/>
          <w:kern w:val="0"/>
          <w:szCs w:val="21"/>
        </w:rPr>
        <w:t xml:space="preserve"> SQL Server软件环境</w:t>
      </w:r>
      <w:r w:rsidR="00656CBC">
        <w:rPr>
          <w:rFonts w:ascii="宋体" w:eastAsia="宋体" w:cs="宋体" w:hint="eastAsia"/>
          <w:kern w:val="0"/>
          <w:szCs w:val="21"/>
        </w:rPr>
        <w:t>(或</w:t>
      </w:r>
      <w:r w:rsidR="00656CBC">
        <w:rPr>
          <w:rFonts w:ascii="宋体" w:eastAsia="宋体" w:cs="宋体"/>
          <w:kern w:val="0"/>
          <w:szCs w:val="21"/>
        </w:rPr>
        <w:t>自选其他DBMS</w:t>
      </w:r>
      <w:r w:rsidR="00656CBC">
        <w:rPr>
          <w:rFonts w:ascii="宋体" w:eastAsia="宋体" w:cs="宋体" w:hint="eastAsia"/>
          <w:kern w:val="0"/>
          <w:szCs w:val="21"/>
        </w:rPr>
        <w:t>)</w:t>
      </w:r>
      <w:r>
        <w:rPr>
          <w:rFonts w:ascii="宋体" w:eastAsia="宋体" w:cs="宋体"/>
          <w:kern w:val="0"/>
          <w:szCs w:val="21"/>
        </w:rPr>
        <w:t>中</w:t>
      </w:r>
      <w:r>
        <w:rPr>
          <w:rFonts w:ascii="宋体" w:eastAsia="宋体" w:cs="宋体" w:hint="eastAsia"/>
          <w:kern w:val="0"/>
          <w:szCs w:val="21"/>
        </w:rPr>
        <w:t>进行</w:t>
      </w:r>
      <w:r>
        <w:rPr>
          <w:rFonts w:ascii="宋体" w:eastAsia="宋体" w:cs="宋体"/>
          <w:kern w:val="0"/>
          <w:szCs w:val="21"/>
        </w:rPr>
        <w:t>课程思政</w:t>
      </w:r>
      <w:r>
        <w:rPr>
          <w:rFonts w:ascii="宋体" w:eastAsia="宋体" w:cs="宋体" w:hint="eastAsia"/>
          <w:kern w:val="0"/>
          <w:szCs w:val="21"/>
        </w:rPr>
        <w:t>资源数据库概念模式分析</w:t>
      </w:r>
      <w:r>
        <w:rPr>
          <w:rFonts w:ascii="宋体" w:eastAsia="宋体" w:cs="宋体"/>
          <w:kern w:val="0"/>
          <w:szCs w:val="21"/>
        </w:rPr>
        <w:t>设计、</w:t>
      </w:r>
      <w:r>
        <w:rPr>
          <w:rFonts w:ascii="宋体" w:eastAsia="宋体" w:cs="宋体" w:hint="eastAsia"/>
          <w:kern w:val="0"/>
          <w:szCs w:val="21"/>
        </w:rPr>
        <w:t>物理模型</w:t>
      </w:r>
      <w:r>
        <w:rPr>
          <w:rFonts w:ascii="宋体" w:eastAsia="宋体" w:cs="宋体"/>
          <w:kern w:val="0"/>
          <w:szCs w:val="21"/>
        </w:rPr>
        <w:t>创建、</w:t>
      </w:r>
      <w:r>
        <w:rPr>
          <w:rFonts w:ascii="宋体" w:eastAsia="宋体" w:cs="宋体" w:hint="eastAsia"/>
          <w:kern w:val="0"/>
          <w:szCs w:val="21"/>
        </w:rPr>
        <w:t>课程</w:t>
      </w:r>
      <w:r>
        <w:rPr>
          <w:rFonts w:ascii="宋体" w:eastAsia="宋体" w:cs="宋体"/>
          <w:kern w:val="0"/>
          <w:szCs w:val="21"/>
        </w:rPr>
        <w:t>思政资源</w:t>
      </w:r>
      <w:r>
        <w:rPr>
          <w:rFonts w:ascii="宋体" w:eastAsia="宋体" w:cs="宋体" w:hint="eastAsia"/>
          <w:kern w:val="0"/>
          <w:szCs w:val="21"/>
        </w:rPr>
        <w:t>素材采编和</w:t>
      </w:r>
      <w:r>
        <w:rPr>
          <w:rFonts w:ascii="宋体" w:eastAsia="宋体" w:cs="宋体"/>
          <w:kern w:val="0"/>
          <w:szCs w:val="21"/>
        </w:rPr>
        <w:t>管理</w:t>
      </w:r>
      <w:r>
        <w:rPr>
          <w:rFonts w:ascii="宋体" w:eastAsia="宋体" w:cs="宋体" w:hint="eastAsia"/>
          <w:kern w:val="0"/>
          <w:szCs w:val="21"/>
        </w:rPr>
        <w:t>、</w:t>
      </w:r>
      <w:r>
        <w:rPr>
          <w:rFonts w:ascii="宋体" w:eastAsia="宋体" w:cs="宋体"/>
          <w:kern w:val="0"/>
          <w:szCs w:val="21"/>
        </w:rPr>
        <w:t>以及检索应用</w:t>
      </w:r>
      <w:r>
        <w:rPr>
          <w:rFonts w:ascii="宋体" w:eastAsia="宋体" w:cs="宋体" w:hint="eastAsia"/>
          <w:kern w:val="0"/>
          <w:szCs w:val="21"/>
        </w:rPr>
        <w:t>等实践</w:t>
      </w:r>
      <w:r>
        <w:rPr>
          <w:rFonts w:ascii="宋体" w:eastAsia="宋体" w:cs="宋体"/>
          <w:kern w:val="0"/>
          <w:szCs w:val="21"/>
        </w:rPr>
        <w:t>。</w:t>
      </w:r>
    </w:p>
    <w:p w:rsidR="003551DF" w:rsidRPr="007B0AF4" w:rsidRDefault="003551DF" w:rsidP="007B0AF4">
      <w:pPr>
        <w:spacing w:beforeLines="50" w:before="156" w:line="360" w:lineRule="auto"/>
        <w:rPr>
          <w:rFonts w:asciiTheme="minorEastAsia" w:hAnsiTheme="minorEastAsia"/>
          <w:b/>
        </w:rPr>
      </w:pPr>
      <w:r w:rsidRPr="007B0AF4">
        <w:rPr>
          <w:rFonts w:asciiTheme="minorEastAsia" w:hAnsiTheme="minorEastAsia" w:hint="eastAsia"/>
          <w:b/>
        </w:rPr>
        <w:t>3</w:t>
      </w:r>
      <w:r w:rsidR="002A7787" w:rsidRPr="007B0AF4">
        <w:rPr>
          <w:rFonts w:asciiTheme="minorEastAsia" w:hAnsiTheme="minorEastAsia" w:hint="eastAsia"/>
          <w:b/>
        </w:rPr>
        <w:t>、实验类型</w:t>
      </w:r>
    </w:p>
    <w:p w:rsidR="001670D4" w:rsidRDefault="001670D4" w:rsidP="001670D4">
      <w:pPr>
        <w:spacing w:line="360" w:lineRule="auto"/>
        <w:ind w:firstLine="420"/>
      </w:pPr>
      <w:r>
        <w:rPr>
          <w:rFonts w:hint="eastAsia"/>
        </w:rPr>
        <w:t>本实验</w:t>
      </w:r>
      <w:r>
        <w:t>为</w:t>
      </w:r>
      <w:r w:rsidR="00A47B72">
        <w:rPr>
          <w:rFonts w:hint="eastAsia"/>
        </w:rPr>
        <w:t>设计</w:t>
      </w:r>
      <w:r w:rsidR="00A47B72">
        <w:t>型实验</w:t>
      </w:r>
      <w:r>
        <w:rPr>
          <w:rFonts w:hint="eastAsia"/>
        </w:rPr>
        <w:t>类型</w:t>
      </w:r>
      <w:r>
        <w:t>，要求学生结合应用场景设计</w:t>
      </w:r>
      <w:r>
        <w:rPr>
          <w:rFonts w:hint="eastAsia"/>
        </w:rPr>
        <w:t>灵活</w:t>
      </w:r>
      <w:r>
        <w:t>数据库模式结构</w:t>
      </w:r>
      <w:r>
        <w:rPr>
          <w:rFonts w:hint="eastAsia"/>
        </w:rPr>
        <w:t>，</w:t>
      </w:r>
      <w:r>
        <w:t>并操作和控制数据</w:t>
      </w:r>
      <w:r>
        <w:rPr>
          <w:rFonts w:hint="eastAsia"/>
        </w:rPr>
        <w:t>。</w:t>
      </w:r>
      <w:r>
        <w:t>具体</w:t>
      </w:r>
      <w:r>
        <w:rPr>
          <w:rFonts w:hint="eastAsia"/>
        </w:rPr>
        <w:t>设计</w:t>
      </w:r>
      <w:r>
        <w:t>指标和要求如下：</w:t>
      </w:r>
      <w:bookmarkStart w:id="0" w:name="_GoBack"/>
      <w:bookmarkEnd w:id="0"/>
    </w:p>
    <w:p w:rsidR="001670D4" w:rsidRDefault="001670D4" w:rsidP="001670D4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能够</w:t>
      </w:r>
      <w:r>
        <w:t>使用</w:t>
      </w:r>
      <w:r>
        <w:rPr>
          <w:rFonts w:hint="eastAsia"/>
        </w:rPr>
        <w:t>一种</w:t>
      </w:r>
      <w:r>
        <w:t>E-R</w:t>
      </w:r>
      <w:r>
        <w:rPr>
          <w:rFonts w:hint="eastAsia"/>
        </w:rPr>
        <w:t>图辅助</w:t>
      </w:r>
      <w:r>
        <w:t>设计软件；</w:t>
      </w:r>
    </w:p>
    <w:p w:rsidR="00EF10A3" w:rsidRDefault="001670D4" w:rsidP="001670D4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能够</w:t>
      </w:r>
      <w:r>
        <w:t>设计存储</w:t>
      </w:r>
      <w:r>
        <w:rPr>
          <w:rFonts w:hint="eastAsia"/>
        </w:rPr>
        <w:t>层次</w:t>
      </w:r>
      <w:r>
        <w:t>结构数据</w:t>
      </w:r>
      <w:r>
        <w:rPr>
          <w:rFonts w:hint="eastAsia"/>
        </w:rPr>
        <w:t>的</w:t>
      </w:r>
      <w:r>
        <w:t>自</w:t>
      </w:r>
      <w:r>
        <w:rPr>
          <w:rFonts w:hint="eastAsia"/>
        </w:rPr>
        <w:t>关联</w:t>
      </w:r>
      <w:r>
        <w:t>实体模式</w:t>
      </w:r>
      <w:r>
        <w:rPr>
          <w:rFonts w:hint="eastAsia"/>
        </w:rPr>
        <w:t>；</w:t>
      </w:r>
    </w:p>
    <w:p w:rsidR="001670D4" w:rsidRDefault="001670D4" w:rsidP="001670D4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能够熟练</w:t>
      </w:r>
      <w:r>
        <w:t>使用</w:t>
      </w:r>
      <w:r>
        <w:t>DDL</w:t>
      </w:r>
      <w:r>
        <w:t>、</w:t>
      </w:r>
      <w:r>
        <w:t>DML</w:t>
      </w:r>
      <w:r>
        <w:t>、</w:t>
      </w:r>
      <w:r>
        <w:t>DCL</w:t>
      </w:r>
      <w:r>
        <w:t>定义、操作和控制</w:t>
      </w:r>
      <w:r>
        <w:rPr>
          <w:rFonts w:hint="eastAsia"/>
        </w:rPr>
        <w:t>数据</w:t>
      </w:r>
      <w:r>
        <w:t>；</w:t>
      </w:r>
    </w:p>
    <w:p w:rsidR="001670D4" w:rsidRDefault="001670D4" w:rsidP="001670D4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lastRenderedPageBreak/>
        <w:t>能够设计</w:t>
      </w:r>
      <w:r>
        <w:t>多媒体类型数据</w:t>
      </w:r>
      <w:r>
        <w:rPr>
          <w:rFonts w:hint="eastAsia"/>
        </w:rPr>
        <w:t>的处理</w:t>
      </w:r>
      <w:r>
        <w:t>方案，并能存取多媒体数据</w:t>
      </w:r>
      <w:r>
        <w:rPr>
          <w:rFonts w:hint="eastAsia"/>
        </w:rPr>
        <w:t>；</w:t>
      </w:r>
    </w:p>
    <w:p w:rsidR="00526C08" w:rsidRDefault="00526C08" w:rsidP="001670D4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能够合理</w:t>
      </w:r>
      <w:r>
        <w:t>设计索引来提升数据检索效率；</w:t>
      </w:r>
    </w:p>
    <w:p w:rsidR="00526C08" w:rsidRDefault="00526C08" w:rsidP="001670D4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能够</w:t>
      </w:r>
      <w:r>
        <w:t>合理设计视图来</w:t>
      </w:r>
      <w:r>
        <w:rPr>
          <w:rFonts w:hint="eastAsia"/>
        </w:rPr>
        <w:t>提供</w:t>
      </w:r>
      <w:r>
        <w:t>用户模式访问数据；</w:t>
      </w:r>
    </w:p>
    <w:p w:rsidR="00526C08" w:rsidRDefault="00526C08" w:rsidP="001670D4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能够鉴别</w:t>
      </w:r>
      <w:r>
        <w:t>和采编数据库课程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优质</w:t>
      </w:r>
      <w:r>
        <w:t>思政</w:t>
      </w:r>
      <w:r>
        <w:rPr>
          <w:rFonts w:hint="eastAsia"/>
        </w:rPr>
        <w:t>资源素材</w:t>
      </w:r>
      <w:r>
        <w:t>，</w:t>
      </w:r>
      <w:r>
        <w:rPr>
          <w:rFonts w:hint="eastAsia"/>
        </w:rPr>
        <w:t>并</w:t>
      </w:r>
      <w:r w:rsidR="0035432B">
        <w:rPr>
          <w:rFonts w:hint="eastAsia"/>
        </w:rPr>
        <w:t>具有</w:t>
      </w:r>
      <w:r>
        <w:t>管理</w:t>
      </w:r>
      <w:r>
        <w:rPr>
          <w:rFonts w:hint="eastAsia"/>
        </w:rPr>
        <w:t>与</w:t>
      </w:r>
      <w:r>
        <w:t>共享</w:t>
      </w:r>
      <w:r w:rsidR="0035432B">
        <w:rPr>
          <w:rFonts w:hint="eastAsia"/>
        </w:rPr>
        <w:t>技术</w:t>
      </w:r>
      <w:r w:rsidR="0035432B">
        <w:t>能力</w:t>
      </w:r>
      <w:r w:rsidR="0035432B">
        <w:rPr>
          <w:rFonts w:hint="eastAsia"/>
        </w:rPr>
        <w:t>。</w:t>
      </w:r>
    </w:p>
    <w:p w:rsidR="002A7787" w:rsidRPr="007B0AF4" w:rsidRDefault="002A7787" w:rsidP="007B0AF4">
      <w:pPr>
        <w:spacing w:beforeLines="50" w:before="156" w:line="360" w:lineRule="auto"/>
        <w:rPr>
          <w:rFonts w:asciiTheme="minorEastAsia" w:hAnsiTheme="minorEastAsia"/>
          <w:b/>
        </w:rPr>
      </w:pPr>
      <w:r w:rsidRPr="007B0AF4">
        <w:rPr>
          <w:rFonts w:asciiTheme="minorEastAsia" w:hAnsiTheme="minorEastAsia" w:hint="eastAsia"/>
          <w:b/>
        </w:rPr>
        <w:t>4、考核方式</w:t>
      </w:r>
    </w:p>
    <w:p w:rsidR="00C359E8" w:rsidRDefault="00C359E8" w:rsidP="00C359E8">
      <w:pPr>
        <w:pStyle w:val="a8"/>
        <w:numPr>
          <w:ilvl w:val="0"/>
          <w:numId w:val="10"/>
        </w:numPr>
        <w:spacing w:line="360" w:lineRule="auto"/>
        <w:ind w:firstLineChars="0"/>
      </w:pPr>
      <w:r>
        <w:t>采用分组</w:t>
      </w:r>
      <w:r>
        <w:rPr>
          <w:rFonts w:hint="eastAsia"/>
        </w:rPr>
        <w:t>实验</w:t>
      </w:r>
      <w:r>
        <w:t>方式，每组</w:t>
      </w:r>
      <w:r>
        <w:rPr>
          <w:rFonts w:hint="eastAsia"/>
        </w:rPr>
        <w:t>2</w:t>
      </w:r>
      <w:r>
        <w:t>~3</w:t>
      </w:r>
      <w:r>
        <w:rPr>
          <w:rFonts w:hint="eastAsia"/>
        </w:rPr>
        <w:t>人</w:t>
      </w:r>
      <w:r>
        <w:t>，设组长</w:t>
      </w:r>
      <w:r>
        <w:rPr>
          <w:rFonts w:hint="eastAsia"/>
        </w:rPr>
        <w:t>1</w:t>
      </w:r>
      <w:r>
        <w:rPr>
          <w:rFonts w:hint="eastAsia"/>
        </w:rPr>
        <w:t>名；</w:t>
      </w:r>
    </w:p>
    <w:p w:rsidR="00C359E8" w:rsidRPr="00C359E8" w:rsidRDefault="00C359E8" w:rsidP="00C359E8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小组</w:t>
      </w:r>
      <w:r>
        <w:t>成员共同参与</w:t>
      </w:r>
      <w:r w:rsidRPr="00C359E8">
        <w:rPr>
          <w:rFonts w:ascii="宋体" w:eastAsia="宋体" w:cs="宋体"/>
          <w:kern w:val="0"/>
          <w:szCs w:val="21"/>
        </w:rPr>
        <w:t>课程思政</w:t>
      </w:r>
      <w:r w:rsidRPr="00C359E8">
        <w:rPr>
          <w:rFonts w:ascii="宋体" w:eastAsia="宋体" w:cs="宋体" w:hint="eastAsia"/>
          <w:kern w:val="0"/>
          <w:szCs w:val="21"/>
        </w:rPr>
        <w:t>资源</w:t>
      </w:r>
      <w:r>
        <w:t>数据库模式分析</w:t>
      </w:r>
      <w:r>
        <w:rPr>
          <w:rFonts w:hint="eastAsia"/>
        </w:rPr>
        <w:t>设计</w:t>
      </w:r>
      <w:r>
        <w:t>、素材采编、模式</w:t>
      </w:r>
      <w:r>
        <w:rPr>
          <w:rFonts w:hint="eastAsia"/>
        </w:rPr>
        <w:t>定义</w:t>
      </w:r>
      <w:r>
        <w:t>创建</w:t>
      </w:r>
      <w:r>
        <w:rPr>
          <w:rFonts w:hint="eastAsia"/>
        </w:rPr>
        <w:t>、</w:t>
      </w:r>
      <w:r>
        <w:t>数据操作与控制</w:t>
      </w:r>
      <w:r>
        <w:rPr>
          <w:rFonts w:hint="eastAsia"/>
        </w:rPr>
        <w:t>、</w:t>
      </w:r>
      <w:r>
        <w:t>实验报告撰写等实践环节</w:t>
      </w:r>
      <w:r>
        <w:rPr>
          <w:rFonts w:hint="eastAsia"/>
        </w:rPr>
        <w:t>，</w:t>
      </w:r>
      <w:r>
        <w:t>由组长进行分工与协作管理。</w:t>
      </w:r>
    </w:p>
    <w:p w:rsidR="002A7787" w:rsidRDefault="00B472B2" w:rsidP="00C359E8">
      <w:pPr>
        <w:pStyle w:val="a8"/>
        <w:numPr>
          <w:ilvl w:val="0"/>
          <w:numId w:val="10"/>
        </w:numPr>
        <w:spacing w:line="360" w:lineRule="auto"/>
        <w:ind w:firstLineChars="0"/>
      </w:pPr>
      <w:r>
        <w:t>采用</w:t>
      </w:r>
      <w:r w:rsidR="00C879D5">
        <w:rPr>
          <w:rFonts w:hint="eastAsia"/>
        </w:rPr>
        <w:t>课外</w:t>
      </w:r>
      <w:r w:rsidR="006173EB">
        <w:rPr>
          <w:rFonts w:hint="eastAsia"/>
        </w:rPr>
        <w:t>分析</w:t>
      </w:r>
      <w:r w:rsidR="00C879D5">
        <w:rPr>
          <w:rFonts w:hint="eastAsia"/>
        </w:rPr>
        <w:t>设计</w:t>
      </w:r>
      <w:r w:rsidR="00C879D5">
        <w:t>和</w:t>
      </w:r>
      <w:r w:rsidR="00C879D5">
        <w:rPr>
          <w:rFonts w:hint="eastAsia"/>
        </w:rPr>
        <w:t>上机</w:t>
      </w:r>
      <w:r w:rsidR="00C879D5">
        <w:t>实验</w:t>
      </w:r>
      <w:r w:rsidR="00C879D5">
        <w:rPr>
          <w:rFonts w:hint="eastAsia"/>
        </w:rPr>
        <w:t>相结合</w:t>
      </w:r>
      <w:r w:rsidR="00C879D5">
        <w:t>方式，其中</w:t>
      </w:r>
      <w:r w:rsidR="00C359E8">
        <w:t>实验</w:t>
      </w:r>
      <w:r w:rsidR="00C359E8">
        <w:rPr>
          <w:rFonts w:hint="eastAsia"/>
        </w:rPr>
        <w:t>课堂表现与</w:t>
      </w:r>
      <w:r w:rsidR="00C359E8">
        <w:t>分工协作</w:t>
      </w:r>
      <w:r w:rsidR="00C359E8">
        <w:rPr>
          <w:rFonts w:hint="eastAsia"/>
        </w:rPr>
        <w:t>配合</w:t>
      </w:r>
      <w:r w:rsidR="00C359E8">
        <w:t>占</w:t>
      </w:r>
      <w:r w:rsidR="00C359E8">
        <w:rPr>
          <w:rFonts w:hint="eastAsia"/>
        </w:rPr>
        <w:t>30</w:t>
      </w:r>
      <w:r w:rsidR="00C359E8">
        <w:t>%</w:t>
      </w:r>
      <w:r w:rsidR="00C359E8">
        <w:rPr>
          <w:rFonts w:hint="eastAsia"/>
        </w:rPr>
        <w:t>，</w:t>
      </w:r>
      <w:r w:rsidR="00C359E8">
        <w:t>实验</w:t>
      </w:r>
      <w:r w:rsidR="00C359E8">
        <w:rPr>
          <w:rFonts w:hint="eastAsia"/>
        </w:rPr>
        <w:t>成果</w:t>
      </w:r>
      <w:r w:rsidR="00C359E8">
        <w:t>及报告</w:t>
      </w:r>
      <w:r w:rsidR="00C359E8">
        <w:rPr>
          <w:rFonts w:hint="eastAsia"/>
        </w:rPr>
        <w:t>编制</w:t>
      </w:r>
      <w:r w:rsidR="00C359E8">
        <w:t>占</w:t>
      </w:r>
      <w:r w:rsidR="00C359E8">
        <w:rPr>
          <w:rFonts w:hint="eastAsia"/>
        </w:rPr>
        <w:t>70</w:t>
      </w:r>
      <w:r w:rsidR="00C359E8">
        <w:t>%</w:t>
      </w:r>
      <w:r w:rsidR="00C359E8">
        <w:t>。</w:t>
      </w:r>
    </w:p>
    <w:p w:rsidR="002A7787" w:rsidRPr="007B0AF4" w:rsidRDefault="002A7787" w:rsidP="007B0AF4">
      <w:pPr>
        <w:spacing w:beforeLines="50" w:before="156" w:line="360" w:lineRule="auto"/>
        <w:rPr>
          <w:rFonts w:asciiTheme="minorEastAsia" w:hAnsiTheme="minorEastAsia"/>
          <w:b/>
        </w:rPr>
      </w:pPr>
      <w:r w:rsidRPr="007B0AF4">
        <w:rPr>
          <w:rFonts w:asciiTheme="minorEastAsia" w:hAnsiTheme="minorEastAsia" w:hint="eastAsia"/>
          <w:b/>
        </w:rPr>
        <w:t>5、建议教材及参考资料</w:t>
      </w:r>
    </w:p>
    <w:p w:rsidR="002A7787" w:rsidRPr="003A18C9" w:rsidRDefault="002A7787" w:rsidP="003551DF">
      <w:pPr>
        <w:spacing w:line="360" w:lineRule="auto"/>
        <w:rPr>
          <w:b/>
        </w:rPr>
      </w:pPr>
      <w:r w:rsidRPr="003A18C9">
        <w:rPr>
          <w:rFonts w:hint="eastAsia"/>
          <w:b/>
        </w:rPr>
        <w:t>（</w:t>
      </w:r>
      <w:r w:rsidRPr="003A18C9">
        <w:rPr>
          <w:rFonts w:hint="eastAsia"/>
          <w:b/>
        </w:rPr>
        <w:t>1</w:t>
      </w:r>
      <w:r w:rsidRPr="003A18C9">
        <w:rPr>
          <w:rFonts w:hint="eastAsia"/>
          <w:b/>
        </w:rPr>
        <w:t>）教材</w:t>
      </w:r>
    </w:p>
    <w:p w:rsidR="002A7787" w:rsidRDefault="0001541C" w:rsidP="003551DF">
      <w:pPr>
        <w:spacing w:line="360" w:lineRule="auto"/>
      </w:pPr>
      <w:r>
        <w:rPr>
          <w:rFonts w:ascii="仿宋_GB2312" w:eastAsia="仿宋_GB2312" w:hint="eastAsia"/>
          <w:bCs/>
          <w:sz w:val="24"/>
        </w:rPr>
        <w:t xml:space="preserve">① </w:t>
      </w:r>
      <w:r w:rsidR="009A71AF" w:rsidRPr="00674CF6">
        <w:rPr>
          <w:rFonts w:eastAsia="仿宋_GB2312"/>
          <w:sz w:val="24"/>
        </w:rPr>
        <w:t>魏祖宽、胡旺、郑莉华</w:t>
      </w:r>
      <w:r w:rsidR="009A71AF">
        <w:rPr>
          <w:rFonts w:eastAsia="仿宋_GB2312" w:hint="eastAsia"/>
          <w:sz w:val="24"/>
        </w:rPr>
        <w:t>，</w:t>
      </w:r>
      <w:r w:rsidR="009A71AF">
        <w:rPr>
          <w:rFonts w:hint="eastAsia"/>
        </w:rPr>
        <w:t>《</w:t>
      </w:r>
      <w:r w:rsidR="009A71AF" w:rsidRPr="00674CF6">
        <w:rPr>
          <w:rFonts w:eastAsia="仿宋_GB2312"/>
          <w:sz w:val="24"/>
        </w:rPr>
        <w:t>数据库系统及应用（第二版）</w:t>
      </w:r>
      <w:r w:rsidR="009A71AF">
        <w:rPr>
          <w:rFonts w:eastAsia="仿宋_GB2312" w:hint="eastAsia"/>
          <w:sz w:val="24"/>
        </w:rPr>
        <w:t>》，</w:t>
      </w:r>
      <w:r w:rsidR="009A71AF" w:rsidRPr="00674CF6">
        <w:rPr>
          <w:rFonts w:eastAsia="仿宋_GB2312"/>
          <w:sz w:val="24"/>
        </w:rPr>
        <w:t>电子工业出版社</w:t>
      </w:r>
      <w:r w:rsidR="009A71AF">
        <w:rPr>
          <w:rFonts w:eastAsia="仿宋_GB2312" w:hint="eastAsia"/>
          <w:sz w:val="24"/>
        </w:rPr>
        <w:t>，</w:t>
      </w:r>
      <w:r w:rsidR="00147235">
        <w:rPr>
          <w:rFonts w:eastAsia="仿宋_GB2312"/>
          <w:sz w:val="24"/>
        </w:rPr>
        <w:t>2012</w:t>
      </w:r>
    </w:p>
    <w:p w:rsidR="002A7787" w:rsidRPr="003A18C9" w:rsidRDefault="002A7787" w:rsidP="003551DF">
      <w:pPr>
        <w:spacing w:line="360" w:lineRule="auto"/>
        <w:rPr>
          <w:b/>
        </w:rPr>
      </w:pPr>
      <w:r w:rsidRPr="003A18C9">
        <w:rPr>
          <w:rFonts w:hint="eastAsia"/>
          <w:b/>
        </w:rPr>
        <w:t>（</w:t>
      </w:r>
      <w:r w:rsidRPr="003A18C9">
        <w:rPr>
          <w:rFonts w:hint="eastAsia"/>
          <w:b/>
        </w:rPr>
        <w:t>2</w:t>
      </w:r>
      <w:r w:rsidRPr="003A18C9">
        <w:rPr>
          <w:rFonts w:hint="eastAsia"/>
          <w:b/>
        </w:rPr>
        <w:t>）参考资料</w:t>
      </w:r>
    </w:p>
    <w:p w:rsidR="00A163E6" w:rsidRDefault="009A71AF" w:rsidP="009A71AF">
      <w:pPr>
        <w:spacing w:line="360" w:lineRule="exact"/>
        <w:rPr>
          <w:rFonts w:eastAsia="仿宋_GB2312"/>
          <w:sz w:val="24"/>
        </w:rPr>
      </w:pPr>
      <w:r>
        <w:rPr>
          <w:rFonts w:ascii="仿宋_GB2312" w:eastAsia="仿宋_GB2312" w:hint="eastAsia"/>
          <w:bCs/>
          <w:sz w:val="24"/>
        </w:rPr>
        <w:t>①</w:t>
      </w:r>
      <w:r>
        <w:rPr>
          <w:rFonts w:eastAsia="仿宋_GB2312"/>
          <w:bCs/>
          <w:sz w:val="24"/>
        </w:rPr>
        <w:t xml:space="preserve"> </w:t>
      </w:r>
      <w:r w:rsidRPr="00674CF6">
        <w:rPr>
          <w:rFonts w:eastAsia="仿宋_GB2312"/>
          <w:bCs/>
          <w:sz w:val="24"/>
        </w:rPr>
        <w:t>Abraham</w:t>
      </w:r>
      <w:r>
        <w:rPr>
          <w:rFonts w:eastAsia="仿宋_GB2312"/>
          <w:bCs/>
          <w:sz w:val="24"/>
        </w:rPr>
        <w:t xml:space="preserve"> </w:t>
      </w:r>
      <w:r w:rsidRPr="00674CF6">
        <w:rPr>
          <w:rFonts w:eastAsia="仿宋_GB2312"/>
          <w:bCs/>
          <w:sz w:val="24"/>
        </w:rPr>
        <w:t>Siberschatz etc.</w:t>
      </w:r>
      <w:r>
        <w:rPr>
          <w:rFonts w:eastAsia="仿宋_GB2312" w:hint="eastAsia"/>
          <w:bCs/>
          <w:sz w:val="24"/>
        </w:rPr>
        <w:t>《</w:t>
      </w:r>
      <w:r w:rsidRPr="00674CF6">
        <w:rPr>
          <w:rFonts w:eastAsia="仿宋_GB2312"/>
          <w:bCs/>
          <w:sz w:val="24"/>
        </w:rPr>
        <w:t>Database System Concepts (Sixth Edition)</w:t>
      </w:r>
      <w:r>
        <w:rPr>
          <w:rFonts w:eastAsia="仿宋_GB2312" w:hint="eastAsia"/>
          <w:bCs/>
          <w:sz w:val="24"/>
        </w:rPr>
        <w:t>》</w:t>
      </w:r>
      <w:r>
        <w:rPr>
          <w:rFonts w:eastAsia="仿宋_GB2312"/>
          <w:bCs/>
          <w:sz w:val="24"/>
        </w:rPr>
        <w:t>，</w:t>
      </w:r>
      <w:r w:rsidRPr="00674CF6">
        <w:rPr>
          <w:rFonts w:eastAsia="仿宋_GB2312"/>
          <w:sz w:val="24"/>
        </w:rPr>
        <w:t>机械工业出版社</w:t>
      </w:r>
      <w:r>
        <w:rPr>
          <w:rFonts w:eastAsia="仿宋_GB2312" w:hint="eastAsia"/>
          <w:sz w:val="24"/>
        </w:rPr>
        <w:t>，</w:t>
      </w:r>
      <w:r w:rsidR="00147235">
        <w:rPr>
          <w:rFonts w:eastAsia="仿宋_GB2312" w:hint="eastAsia"/>
          <w:sz w:val="24"/>
        </w:rPr>
        <w:t>2014</w:t>
      </w:r>
    </w:p>
    <w:p w:rsidR="009A71AF" w:rsidRDefault="009A71AF" w:rsidP="009A71AF">
      <w:pPr>
        <w:spacing w:line="360" w:lineRule="exact"/>
        <w:rPr>
          <w:rFonts w:eastAsia="仿宋_GB2312"/>
          <w:sz w:val="24"/>
        </w:rPr>
      </w:pPr>
      <w:r>
        <w:rPr>
          <w:rFonts w:ascii="仿宋_GB2312" w:eastAsia="仿宋_GB2312" w:hint="eastAsia"/>
          <w:sz w:val="24"/>
        </w:rPr>
        <w:t>②</w:t>
      </w:r>
      <w:r>
        <w:rPr>
          <w:rFonts w:eastAsia="仿宋_GB2312" w:hint="eastAsia"/>
          <w:sz w:val="24"/>
        </w:rPr>
        <w:t xml:space="preserve"> </w:t>
      </w:r>
      <w:r w:rsidRPr="00674CF6">
        <w:rPr>
          <w:rFonts w:eastAsia="仿宋_GB2312"/>
          <w:sz w:val="24"/>
        </w:rPr>
        <w:t>王珊</w:t>
      </w:r>
      <w:r>
        <w:rPr>
          <w:rFonts w:eastAsia="仿宋_GB2312" w:hint="eastAsia"/>
          <w:sz w:val="24"/>
        </w:rPr>
        <w:t>、</w:t>
      </w:r>
      <w:r>
        <w:rPr>
          <w:rFonts w:eastAsia="仿宋_GB2312"/>
          <w:sz w:val="24"/>
        </w:rPr>
        <w:t>萨师煊</w:t>
      </w:r>
      <w:r>
        <w:rPr>
          <w:rFonts w:eastAsia="仿宋_GB2312" w:hint="eastAsia"/>
          <w:sz w:val="24"/>
        </w:rPr>
        <w:t>，</w:t>
      </w:r>
      <w:r>
        <w:rPr>
          <w:rFonts w:eastAsia="仿宋_GB2312"/>
          <w:sz w:val="24"/>
        </w:rPr>
        <w:t>《</w:t>
      </w:r>
      <w:r w:rsidRPr="00674CF6">
        <w:rPr>
          <w:rFonts w:eastAsia="仿宋_GB2312"/>
          <w:sz w:val="24"/>
        </w:rPr>
        <w:t>数据库系统概论（第五版）</w:t>
      </w:r>
      <w:r>
        <w:rPr>
          <w:rFonts w:eastAsia="仿宋_GB2312"/>
          <w:sz w:val="24"/>
        </w:rPr>
        <w:t>》</w:t>
      </w:r>
      <w:r>
        <w:rPr>
          <w:rFonts w:eastAsia="仿宋_GB2312" w:hint="eastAsia"/>
          <w:sz w:val="24"/>
        </w:rPr>
        <w:t>，</w:t>
      </w:r>
      <w:r w:rsidRPr="00674CF6">
        <w:rPr>
          <w:rFonts w:eastAsia="仿宋_GB2312"/>
          <w:sz w:val="24"/>
        </w:rPr>
        <w:t>高等教育出版社</w:t>
      </w:r>
      <w:r w:rsidRPr="00674CF6">
        <w:rPr>
          <w:rFonts w:eastAsia="仿宋_GB2312"/>
          <w:sz w:val="24"/>
        </w:rPr>
        <w:t>, 2014</w:t>
      </w:r>
    </w:p>
    <w:p w:rsidR="0001541C" w:rsidRDefault="0001541C" w:rsidP="009A71AF">
      <w:pPr>
        <w:spacing w:line="360" w:lineRule="exact"/>
      </w:pPr>
    </w:p>
    <w:p w:rsidR="00B01A95" w:rsidRDefault="00B01A95" w:rsidP="009A71AF">
      <w:pPr>
        <w:spacing w:line="360" w:lineRule="exact"/>
      </w:pPr>
    </w:p>
    <w:p w:rsidR="000F1CE7" w:rsidRDefault="000F1CE7" w:rsidP="003551DF">
      <w:pPr>
        <w:spacing w:line="360" w:lineRule="auto"/>
        <w:rPr>
          <w:rFonts w:ascii="Times New Roman" w:eastAsia="黑体" w:hAnsi="Times New Roman"/>
          <w:b/>
          <w:sz w:val="24"/>
          <w:szCs w:val="24"/>
        </w:rPr>
      </w:pPr>
      <w:r w:rsidRPr="000F1CE7">
        <w:rPr>
          <w:rFonts w:ascii="Times New Roman" w:eastAsia="黑体" w:hAnsi="Times New Roman"/>
          <w:b/>
          <w:sz w:val="24"/>
          <w:szCs w:val="24"/>
        </w:rPr>
        <w:t>二</w:t>
      </w:r>
      <w:r w:rsidRPr="000F1CE7">
        <w:rPr>
          <w:rFonts w:ascii="Times New Roman" w:eastAsia="黑体" w:hAnsi="Times New Roman" w:hint="eastAsia"/>
          <w:b/>
          <w:sz w:val="24"/>
          <w:szCs w:val="24"/>
        </w:rPr>
        <w:t>、</w:t>
      </w:r>
      <w:r>
        <w:rPr>
          <w:rFonts w:ascii="Times New Roman" w:eastAsia="黑体" w:hAnsi="Times New Roman" w:hint="eastAsia"/>
          <w:b/>
          <w:sz w:val="24"/>
          <w:szCs w:val="24"/>
        </w:rPr>
        <w:t>实验</w:t>
      </w:r>
      <w:r>
        <w:rPr>
          <w:rFonts w:ascii="Times New Roman" w:eastAsia="黑体" w:hAnsi="Times New Roman"/>
          <w:b/>
          <w:sz w:val="24"/>
          <w:szCs w:val="24"/>
        </w:rPr>
        <w:t>项目基本信息</w:t>
      </w:r>
    </w:p>
    <w:p w:rsidR="00B01A95" w:rsidRDefault="00B01A95" w:rsidP="00BC42B3">
      <w:pPr>
        <w:spacing w:line="360" w:lineRule="auto"/>
        <w:rPr>
          <w:rFonts w:ascii="宋体"/>
          <w:b/>
          <w:bCs/>
          <w:sz w:val="24"/>
        </w:rPr>
      </w:pPr>
    </w:p>
    <w:p w:rsidR="00BC42B3" w:rsidRDefault="00BC42B3" w:rsidP="00BC42B3">
      <w:pPr>
        <w:spacing w:line="360" w:lineRule="auto"/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实验项目1</w:t>
      </w:r>
    </w:p>
    <w:p w:rsidR="001156DA" w:rsidRPr="001156DA" w:rsidRDefault="00BC42B3" w:rsidP="00BC42B3">
      <w:pPr>
        <w:numPr>
          <w:ilvl w:val="0"/>
          <w:numId w:val="2"/>
        </w:numPr>
        <w:tabs>
          <w:tab w:val="left" w:pos="425"/>
        </w:tabs>
        <w:spacing w:line="360" w:lineRule="auto"/>
        <w:rPr>
          <w:b/>
          <w:sz w:val="22"/>
        </w:rPr>
      </w:pPr>
      <w:r w:rsidRPr="007B0AF4">
        <w:rPr>
          <w:rFonts w:hint="eastAsia"/>
          <w:b/>
          <w:sz w:val="24"/>
        </w:rPr>
        <w:t>实验项目名称</w:t>
      </w:r>
    </w:p>
    <w:p w:rsidR="00BC42B3" w:rsidRPr="001156DA" w:rsidRDefault="00D161C2" w:rsidP="001156DA">
      <w:pPr>
        <w:tabs>
          <w:tab w:val="left" w:pos="425"/>
        </w:tabs>
        <w:spacing w:line="360" w:lineRule="auto"/>
        <w:ind w:left="425"/>
        <w:rPr>
          <w:sz w:val="22"/>
        </w:rPr>
      </w:pPr>
      <w:r w:rsidRPr="001156DA">
        <w:rPr>
          <w:rFonts w:hint="eastAsia"/>
          <w:sz w:val="24"/>
          <w:szCs w:val="24"/>
        </w:rPr>
        <w:t>思政资源</w:t>
      </w:r>
      <w:r w:rsidRPr="001156DA">
        <w:rPr>
          <w:sz w:val="24"/>
          <w:szCs w:val="24"/>
        </w:rPr>
        <w:t>数据库概念</w:t>
      </w:r>
      <w:r w:rsidRPr="001156DA">
        <w:rPr>
          <w:rFonts w:hint="eastAsia"/>
          <w:sz w:val="24"/>
          <w:szCs w:val="24"/>
        </w:rPr>
        <w:t>模型</w:t>
      </w:r>
      <w:r w:rsidRPr="001156DA">
        <w:rPr>
          <w:sz w:val="24"/>
          <w:szCs w:val="24"/>
        </w:rPr>
        <w:t>设计</w:t>
      </w:r>
    </w:p>
    <w:p w:rsidR="00BC42B3" w:rsidRPr="007B0AF4" w:rsidRDefault="00BC42B3" w:rsidP="00BC42B3">
      <w:pPr>
        <w:numPr>
          <w:ilvl w:val="0"/>
          <w:numId w:val="2"/>
        </w:numPr>
        <w:tabs>
          <w:tab w:val="left" w:pos="425"/>
        </w:tabs>
        <w:spacing w:line="360" w:lineRule="auto"/>
        <w:rPr>
          <w:b/>
          <w:sz w:val="24"/>
        </w:rPr>
      </w:pPr>
      <w:r w:rsidRPr="007B0AF4">
        <w:rPr>
          <w:rFonts w:hint="eastAsia"/>
          <w:b/>
          <w:sz w:val="24"/>
        </w:rPr>
        <w:t>实验项目的目的和任务</w:t>
      </w:r>
    </w:p>
    <w:p w:rsidR="00E668D7" w:rsidRPr="003C4D2E" w:rsidRDefault="00E668D7" w:rsidP="00BC42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C4D2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课程思政指以构建全员、全程、全课程育人格局的形式将各类课程与思想政治理论课同向同行，形成协同效应，把“立德树人”作为教育的根本任务的一种综合教育理念。</w:t>
      </w:r>
      <w:r w:rsidR="00AE355F" w:rsidRPr="003C4D2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课程</w:t>
      </w:r>
      <w:r w:rsidR="00AE355F" w:rsidRPr="003C4D2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思政建设需要</w:t>
      </w:r>
      <w:r w:rsidR="00AE355F" w:rsidRPr="003C4D2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学科资源</w:t>
      </w:r>
      <w:r w:rsidR="00AE355F" w:rsidRPr="003C4D2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素材支撑，</w:t>
      </w:r>
      <w:r w:rsidR="00AE355F" w:rsidRPr="003C4D2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旨在</w:t>
      </w:r>
      <w:r w:rsidR="00AE355F" w:rsidRPr="003C4D2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为不同学科课程思政建设提供</w:t>
      </w:r>
      <w:r w:rsidR="00AE355F" w:rsidRPr="003C4D2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资源</w:t>
      </w:r>
      <w:r w:rsidR="00AE355F" w:rsidRPr="003C4D2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采编</w:t>
      </w:r>
      <w:r w:rsidR="00AE355F" w:rsidRPr="003C4D2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AE355F" w:rsidRPr="003C4D2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管理</w:t>
      </w:r>
      <w:r w:rsidR="00AE355F" w:rsidRPr="003C4D2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和</w:t>
      </w:r>
      <w:r w:rsidR="00AE355F" w:rsidRPr="003C4D2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共享服务技术平台</w:t>
      </w:r>
      <w:r w:rsidR="00AE355F" w:rsidRPr="003C4D2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。本实验结合</w:t>
      </w:r>
      <w:r w:rsidR="00AE355F" w:rsidRPr="003C4D2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数据库</w:t>
      </w:r>
      <w:r w:rsidR="00AE355F" w:rsidRPr="003C4D2E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基础理论和</w:t>
      </w:r>
      <w:r w:rsidR="00AE355F" w:rsidRPr="003C4D2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设</w:t>
      </w:r>
      <w:r w:rsidR="00AE355F" w:rsidRPr="003C4D2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计方法，</w:t>
      </w:r>
      <w:r w:rsidR="00AE355F" w:rsidRPr="003C4D2E">
        <w:rPr>
          <w:rFonts w:ascii="宋体" w:eastAsia="宋体" w:hAnsi="宋体" w:cs="宋体"/>
          <w:kern w:val="0"/>
          <w:sz w:val="24"/>
          <w:szCs w:val="24"/>
        </w:rPr>
        <w:t>以课程思政</w:t>
      </w:r>
      <w:r w:rsidR="00AE355F" w:rsidRPr="003C4D2E">
        <w:rPr>
          <w:rFonts w:ascii="宋体" w:eastAsia="宋体" w:hAnsi="宋体" w:cs="宋体" w:hint="eastAsia"/>
          <w:kern w:val="0"/>
          <w:sz w:val="24"/>
          <w:szCs w:val="24"/>
        </w:rPr>
        <w:t>资源</w:t>
      </w:r>
      <w:r w:rsidR="00AE355F" w:rsidRPr="003C4D2E">
        <w:rPr>
          <w:rFonts w:ascii="宋体" w:eastAsia="宋体" w:hAnsi="宋体" w:cs="宋体"/>
          <w:kern w:val="0"/>
          <w:sz w:val="24"/>
          <w:szCs w:val="24"/>
        </w:rPr>
        <w:t>数据库</w:t>
      </w:r>
      <w:r w:rsidR="00AE355F" w:rsidRPr="003C4D2E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AE355F" w:rsidRPr="003C4D2E">
        <w:rPr>
          <w:rFonts w:ascii="宋体" w:eastAsia="宋体" w:hAnsi="宋体" w:cs="宋体"/>
          <w:kern w:val="0"/>
          <w:sz w:val="24"/>
          <w:szCs w:val="24"/>
        </w:rPr>
        <w:t>建设</w:t>
      </w:r>
      <w:r w:rsidR="00AE355F" w:rsidRPr="003C4D2E">
        <w:rPr>
          <w:rFonts w:ascii="宋体" w:eastAsia="宋体" w:hAnsi="宋体" w:cs="宋体" w:hint="eastAsia"/>
          <w:kern w:val="0"/>
          <w:sz w:val="24"/>
          <w:szCs w:val="24"/>
        </w:rPr>
        <w:t>任务为应用场景，</w:t>
      </w:r>
      <w:r w:rsidR="00937400" w:rsidRPr="003C4D2E">
        <w:rPr>
          <w:rFonts w:ascii="宋体" w:eastAsia="宋体" w:hAnsi="宋体" w:cs="宋体" w:hint="eastAsia"/>
          <w:kern w:val="0"/>
          <w:sz w:val="24"/>
          <w:szCs w:val="24"/>
        </w:rPr>
        <w:t>综合</w:t>
      </w:r>
      <w:r w:rsidR="00937400" w:rsidRPr="003C4D2E">
        <w:rPr>
          <w:rFonts w:ascii="宋体" w:eastAsia="宋体" w:hAnsi="宋体" w:cs="宋体"/>
          <w:kern w:val="0"/>
          <w:sz w:val="24"/>
          <w:szCs w:val="24"/>
        </w:rPr>
        <w:t>锻炼</w:t>
      </w:r>
      <w:r w:rsidR="00937400" w:rsidRPr="003C4D2E">
        <w:rPr>
          <w:rFonts w:ascii="宋体" w:eastAsia="宋体" w:hAnsi="宋体" w:cs="宋体" w:hint="eastAsia"/>
          <w:kern w:val="0"/>
          <w:sz w:val="24"/>
          <w:szCs w:val="24"/>
        </w:rPr>
        <w:t>学生</w:t>
      </w:r>
      <w:r w:rsidR="00937400" w:rsidRPr="003C4D2E">
        <w:rPr>
          <w:rFonts w:ascii="宋体" w:eastAsia="宋体" w:hAnsi="宋体" w:cs="宋体"/>
          <w:kern w:val="0"/>
          <w:sz w:val="24"/>
          <w:szCs w:val="24"/>
        </w:rPr>
        <w:t>的数据库分析设计能力，</w:t>
      </w:r>
      <w:r w:rsidR="00937400" w:rsidRPr="003C4D2E">
        <w:rPr>
          <w:rFonts w:ascii="宋体" w:eastAsia="宋体" w:hAnsi="宋体" w:cs="宋体" w:hint="eastAsia"/>
          <w:kern w:val="0"/>
          <w:sz w:val="24"/>
          <w:szCs w:val="24"/>
        </w:rPr>
        <w:t>融合课程</w:t>
      </w:r>
      <w:r w:rsidR="00937400" w:rsidRPr="003C4D2E">
        <w:rPr>
          <w:rFonts w:ascii="宋体" w:eastAsia="宋体" w:hAnsi="宋体" w:cs="宋体"/>
          <w:kern w:val="0"/>
          <w:sz w:val="24"/>
          <w:szCs w:val="24"/>
        </w:rPr>
        <w:t>思政素材收集</w:t>
      </w:r>
      <w:r w:rsidR="00937400" w:rsidRPr="003C4D2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937400" w:rsidRPr="003C4D2E">
        <w:rPr>
          <w:rFonts w:ascii="宋体" w:eastAsia="宋体" w:hAnsi="宋体" w:cs="宋体"/>
          <w:kern w:val="0"/>
          <w:sz w:val="24"/>
          <w:szCs w:val="24"/>
        </w:rPr>
        <w:t>管理和分享</w:t>
      </w:r>
      <w:r w:rsidR="00937400" w:rsidRPr="003C4D2E">
        <w:rPr>
          <w:rFonts w:ascii="宋体" w:eastAsia="宋体" w:hAnsi="宋体" w:cs="宋体" w:hint="eastAsia"/>
          <w:kern w:val="0"/>
          <w:sz w:val="24"/>
          <w:szCs w:val="24"/>
        </w:rPr>
        <w:t>过程</w:t>
      </w:r>
      <w:r w:rsidR="008664D8">
        <w:rPr>
          <w:rFonts w:ascii="宋体" w:eastAsia="宋体" w:hAnsi="宋体" w:cs="宋体" w:hint="eastAsia"/>
          <w:kern w:val="0"/>
          <w:sz w:val="24"/>
          <w:szCs w:val="24"/>
        </w:rPr>
        <w:t>提升</w:t>
      </w:r>
      <w:r w:rsidR="00937400" w:rsidRPr="003C4D2E">
        <w:rPr>
          <w:rFonts w:ascii="宋体" w:eastAsia="宋体" w:hAnsi="宋体" w:cs="宋体"/>
          <w:kern w:val="0"/>
          <w:sz w:val="24"/>
          <w:szCs w:val="24"/>
        </w:rPr>
        <w:t>学生的</w:t>
      </w:r>
      <w:r w:rsidR="009E0F8A" w:rsidRPr="003C4D2E">
        <w:rPr>
          <w:rFonts w:ascii="宋体" w:eastAsia="宋体" w:hAnsi="宋体" w:cs="宋体" w:hint="eastAsia"/>
          <w:kern w:val="0"/>
          <w:sz w:val="24"/>
          <w:szCs w:val="24"/>
        </w:rPr>
        <w:t>综合素养</w:t>
      </w:r>
      <w:r w:rsidR="00937400" w:rsidRPr="003C4D2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C42B3" w:rsidRPr="007B0AF4" w:rsidRDefault="00BC42B3" w:rsidP="00BC42B3">
      <w:pPr>
        <w:numPr>
          <w:ilvl w:val="0"/>
          <w:numId w:val="2"/>
        </w:numPr>
        <w:tabs>
          <w:tab w:val="left" w:pos="425"/>
        </w:tabs>
        <w:spacing w:line="360" w:lineRule="auto"/>
        <w:rPr>
          <w:b/>
          <w:sz w:val="24"/>
        </w:rPr>
      </w:pPr>
      <w:r w:rsidRPr="007B0AF4">
        <w:rPr>
          <w:rFonts w:hint="eastAsia"/>
          <w:b/>
          <w:sz w:val="24"/>
        </w:rPr>
        <w:t>上机实验内容</w:t>
      </w:r>
    </w:p>
    <w:p w:rsidR="000E060E" w:rsidRPr="000E060E" w:rsidRDefault="007B0AF4" w:rsidP="000E060E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7B0AF4">
        <w:rPr>
          <w:b/>
          <w:noProof/>
          <w:sz w:val="22"/>
        </w:rPr>
        <w:drawing>
          <wp:anchor distT="0" distB="0" distL="114300" distR="114300" simplePos="0" relativeHeight="251660800" behindDoc="0" locked="0" layoutInCell="1" allowOverlap="1" wp14:anchorId="708FFBC0" wp14:editId="5EB9EAE9">
            <wp:simplePos x="0" y="0"/>
            <wp:positionH relativeFrom="column">
              <wp:posOffset>3228975</wp:posOffset>
            </wp:positionH>
            <wp:positionV relativeFrom="paragraph">
              <wp:posOffset>11430</wp:posOffset>
            </wp:positionV>
            <wp:extent cx="2037715" cy="5837555"/>
            <wp:effectExtent l="19050" t="19050" r="19685" b="1079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583755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60E" w:rsidRPr="000E060E">
        <w:rPr>
          <w:rFonts w:hint="eastAsia"/>
          <w:sz w:val="24"/>
        </w:rPr>
        <w:t xml:space="preserve"> </w:t>
      </w:r>
      <w:r w:rsidR="000E060E" w:rsidRPr="000E060E">
        <w:rPr>
          <w:rFonts w:hint="eastAsia"/>
          <w:sz w:val="24"/>
        </w:rPr>
        <w:t>学习使用</w:t>
      </w:r>
      <w:r w:rsidR="000E060E" w:rsidRPr="000E060E">
        <w:rPr>
          <w:sz w:val="24"/>
        </w:rPr>
        <w:t>Power</w:t>
      </w:r>
      <w:r w:rsidR="009B0D62">
        <w:rPr>
          <w:sz w:val="24"/>
        </w:rPr>
        <w:t xml:space="preserve"> </w:t>
      </w:r>
      <w:r w:rsidR="000E060E" w:rsidRPr="000E060E">
        <w:rPr>
          <w:sz w:val="24"/>
        </w:rPr>
        <w:t>Designer</w:t>
      </w:r>
      <w:r w:rsidR="000E060E" w:rsidRPr="000E060E">
        <w:rPr>
          <w:rFonts w:hint="eastAsia"/>
          <w:sz w:val="24"/>
        </w:rPr>
        <w:t>数据库辅助</w:t>
      </w:r>
      <w:r w:rsidR="000E060E" w:rsidRPr="000E060E">
        <w:rPr>
          <w:sz w:val="24"/>
        </w:rPr>
        <w:t>设计</w:t>
      </w:r>
      <w:r w:rsidR="000E060E" w:rsidRPr="000E060E">
        <w:rPr>
          <w:rFonts w:hint="eastAsia"/>
          <w:sz w:val="24"/>
        </w:rPr>
        <w:t>软件</w:t>
      </w:r>
      <w:r w:rsidR="000E060E" w:rsidRPr="000E060E">
        <w:rPr>
          <w:sz w:val="24"/>
        </w:rPr>
        <w:t>；</w:t>
      </w:r>
    </w:p>
    <w:p w:rsidR="000E060E" w:rsidRDefault="000E060E" w:rsidP="000E060E">
      <w:pPr>
        <w:spacing w:line="360" w:lineRule="auto"/>
        <w:ind w:firstLine="420"/>
        <w:rPr>
          <w:sz w:val="24"/>
          <w:szCs w:val="24"/>
        </w:rPr>
      </w:pPr>
      <w:r>
        <w:rPr>
          <w:rFonts w:asciiTheme="minorEastAsia" w:hAnsiTheme="minorEastAsia" w:hint="eastAsia"/>
          <w:sz w:val="24"/>
        </w:rPr>
        <w:t>②</w:t>
      </w:r>
      <w:r>
        <w:rPr>
          <w:rFonts w:asciiTheme="minorEastAsia" w:hAnsiTheme="minorEastAsia"/>
          <w:sz w:val="24"/>
        </w:rPr>
        <w:t xml:space="preserve"> </w:t>
      </w:r>
      <w:r>
        <w:rPr>
          <w:rFonts w:hint="eastAsia"/>
          <w:sz w:val="24"/>
        </w:rPr>
        <w:t>结合</w:t>
      </w:r>
      <w:r>
        <w:rPr>
          <w:sz w:val="24"/>
        </w:rPr>
        <w:t>数据库概念模型和</w:t>
      </w:r>
      <w:r>
        <w:rPr>
          <w:sz w:val="24"/>
        </w:rPr>
        <w:t>E-R</w:t>
      </w:r>
      <w:r>
        <w:rPr>
          <w:sz w:val="24"/>
        </w:rPr>
        <w:t>图设计方法，使用</w:t>
      </w:r>
      <w:r>
        <w:rPr>
          <w:sz w:val="24"/>
        </w:rPr>
        <w:t>Power</w:t>
      </w:r>
      <w:r w:rsidR="009B0D62">
        <w:rPr>
          <w:sz w:val="24"/>
        </w:rPr>
        <w:t xml:space="preserve"> </w:t>
      </w:r>
      <w:r>
        <w:rPr>
          <w:sz w:val="24"/>
        </w:rPr>
        <w:t>Designer</w:t>
      </w:r>
      <w:r>
        <w:rPr>
          <w:sz w:val="24"/>
        </w:rPr>
        <w:t>设计</w:t>
      </w:r>
      <w:r>
        <w:rPr>
          <w:rFonts w:hint="eastAsia"/>
          <w:sz w:val="24"/>
        </w:rPr>
        <w:t>“课程</w:t>
      </w:r>
      <w:r>
        <w:rPr>
          <w:rFonts w:hint="eastAsia"/>
          <w:sz w:val="24"/>
          <w:szCs w:val="24"/>
        </w:rPr>
        <w:t>思政”资源</w:t>
      </w:r>
      <w:r>
        <w:rPr>
          <w:sz w:val="24"/>
          <w:szCs w:val="24"/>
        </w:rPr>
        <w:t>数据库概念</w:t>
      </w:r>
      <w:r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-R</w:t>
      </w:r>
      <w:r>
        <w:rPr>
          <w:sz w:val="24"/>
          <w:szCs w:val="24"/>
        </w:rPr>
        <w:t>图，满足以下业务需求</w:t>
      </w:r>
      <w:r>
        <w:rPr>
          <w:rFonts w:hint="eastAsia"/>
          <w:sz w:val="24"/>
          <w:szCs w:val="24"/>
        </w:rPr>
        <w:t>：</w:t>
      </w:r>
    </w:p>
    <w:p w:rsidR="000E060E" w:rsidRPr="00B17CD8" w:rsidRDefault="000E060E" w:rsidP="000E060E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974ECD">
        <w:rPr>
          <w:rFonts w:hint="eastAsia"/>
          <w:sz w:val="24"/>
          <w:szCs w:val="24"/>
        </w:rPr>
        <w:t>每一份课程</w:t>
      </w:r>
      <w:r w:rsidRPr="00974ECD">
        <w:rPr>
          <w:sz w:val="24"/>
          <w:szCs w:val="24"/>
        </w:rPr>
        <w:t>思政</w:t>
      </w:r>
      <w:r w:rsidRPr="00974ECD">
        <w:rPr>
          <w:rFonts w:hint="eastAsia"/>
          <w:sz w:val="24"/>
          <w:szCs w:val="24"/>
        </w:rPr>
        <w:t>素材</w:t>
      </w:r>
      <w:r w:rsidRPr="00974ECD">
        <w:rPr>
          <w:sz w:val="24"/>
          <w:szCs w:val="24"/>
        </w:rPr>
        <w:t>包含</w:t>
      </w:r>
      <w:r>
        <w:rPr>
          <w:rFonts w:hint="eastAsia"/>
          <w:sz w:val="24"/>
          <w:szCs w:val="24"/>
        </w:rPr>
        <w:t>素材</w:t>
      </w:r>
      <w:r>
        <w:rPr>
          <w:sz w:val="24"/>
          <w:szCs w:val="24"/>
        </w:rPr>
        <w:t>编号、</w:t>
      </w:r>
      <w:r w:rsidRPr="00974ECD">
        <w:rPr>
          <w:sz w:val="24"/>
          <w:szCs w:val="24"/>
        </w:rPr>
        <w:t>标题、</w:t>
      </w:r>
      <w:r w:rsidRPr="00974ECD">
        <w:rPr>
          <w:rFonts w:hint="eastAsia"/>
          <w:sz w:val="24"/>
          <w:szCs w:val="24"/>
        </w:rPr>
        <w:t>关键词</w:t>
      </w:r>
      <w:r w:rsidRPr="00974ECD">
        <w:rPr>
          <w:sz w:val="24"/>
          <w:szCs w:val="24"/>
        </w:rPr>
        <w:t>、简介</w:t>
      </w:r>
      <w:r w:rsidRPr="00974ECD">
        <w:rPr>
          <w:rFonts w:hint="eastAsia"/>
          <w:sz w:val="24"/>
          <w:szCs w:val="24"/>
        </w:rPr>
        <w:t>（摘要</w:t>
      </w:r>
      <w:r w:rsidRPr="00974ECD">
        <w:rPr>
          <w:sz w:val="24"/>
          <w:szCs w:val="24"/>
        </w:rPr>
        <w:t>）、作者、</w:t>
      </w:r>
      <w:r w:rsidRPr="00974ECD">
        <w:rPr>
          <w:rFonts w:hint="eastAsia"/>
          <w:sz w:val="24"/>
          <w:szCs w:val="24"/>
        </w:rPr>
        <w:t>素材来源、</w:t>
      </w:r>
      <w:r>
        <w:rPr>
          <w:rFonts w:hint="eastAsia"/>
          <w:sz w:val="24"/>
          <w:szCs w:val="24"/>
        </w:rPr>
        <w:t>素材</w:t>
      </w:r>
      <w:r>
        <w:rPr>
          <w:sz w:val="24"/>
          <w:szCs w:val="24"/>
        </w:rPr>
        <w:t>类别</w:t>
      </w:r>
      <w:r>
        <w:rPr>
          <w:rFonts w:hint="eastAsia"/>
          <w:sz w:val="24"/>
          <w:szCs w:val="24"/>
        </w:rPr>
        <w:t>（如</w:t>
      </w:r>
      <w:r w:rsidRPr="00452C9A">
        <w:rPr>
          <w:rFonts w:ascii="Arial" w:hAnsi="Arial" w:cs="Arial"/>
          <w:color w:val="333333"/>
          <w:szCs w:val="21"/>
          <w:shd w:val="clear" w:color="auto" w:fill="FFFFFF"/>
        </w:rPr>
        <w:t>时政要闻、思想建设、人物楷模、时政专题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452C9A">
        <w:rPr>
          <w:rFonts w:ascii="Arial" w:hAnsi="Arial" w:cs="Arial"/>
          <w:color w:val="333333"/>
          <w:szCs w:val="21"/>
          <w:shd w:val="clear" w:color="auto" w:fill="FFFFFF"/>
        </w:rPr>
        <w:t>历史资料、新闻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视频等</w:t>
      </w:r>
      <w:r>
        <w:rPr>
          <w:sz w:val="24"/>
          <w:szCs w:val="24"/>
        </w:rPr>
        <w:t>）、采编</w:t>
      </w:r>
      <w:r>
        <w:rPr>
          <w:rFonts w:hint="eastAsia"/>
          <w:sz w:val="24"/>
          <w:szCs w:val="24"/>
        </w:rPr>
        <w:t>者编号</w:t>
      </w:r>
      <w:r w:rsidRPr="00974EC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采编者</w:t>
      </w:r>
      <w:r>
        <w:rPr>
          <w:sz w:val="24"/>
          <w:szCs w:val="24"/>
        </w:rPr>
        <w:t>姓名、</w:t>
      </w:r>
      <w:r>
        <w:rPr>
          <w:rFonts w:hint="eastAsia"/>
          <w:sz w:val="24"/>
          <w:szCs w:val="24"/>
        </w:rPr>
        <w:t>采编者</w:t>
      </w:r>
      <w:r>
        <w:rPr>
          <w:sz w:val="24"/>
          <w:szCs w:val="24"/>
        </w:rPr>
        <w:t>所属单位、采编</w:t>
      </w:r>
      <w:r>
        <w:rPr>
          <w:rFonts w:hint="eastAsia"/>
          <w:sz w:val="24"/>
          <w:szCs w:val="24"/>
        </w:rPr>
        <w:t>者</w:t>
      </w:r>
      <w:r>
        <w:rPr>
          <w:sz w:val="24"/>
          <w:szCs w:val="24"/>
        </w:rPr>
        <w:t>邮箱</w:t>
      </w:r>
      <w:r>
        <w:rPr>
          <w:rFonts w:hint="eastAsia"/>
          <w:sz w:val="24"/>
          <w:szCs w:val="24"/>
        </w:rPr>
        <w:t>、采编</w:t>
      </w:r>
      <w:r w:rsidRPr="00974ECD"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、点击</w:t>
      </w:r>
      <w:r>
        <w:rPr>
          <w:sz w:val="24"/>
          <w:szCs w:val="24"/>
        </w:rPr>
        <w:t>阅读次数</w:t>
      </w:r>
      <w:r w:rsidRPr="00974ECD">
        <w:rPr>
          <w:rFonts w:hint="eastAsia"/>
          <w:sz w:val="24"/>
          <w:szCs w:val="24"/>
        </w:rPr>
        <w:t>等；</w:t>
      </w:r>
    </w:p>
    <w:p w:rsidR="000E060E" w:rsidRPr="00974ECD" w:rsidRDefault="000E060E" w:rsidP="000E060E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需要建立</w:t>
      </w:r>
      <w:r w:rsidR="00AD3423">
        <w:rPr>
          <w:rFonts w:hint="eastAsia"/>
          <w:sz w:val="24"/>
          <w:szCs w:val="24"/>
        </w:rPr>
        <w:t>树状结构</w:t>
      </w:r>
      <w:r>
        <w:rPr>
          <w:rFonts w:hint="eastAsia"/>
          <w:sz w:val="24"/>
          <w:szCs w:val="24"/>
        </w:rPr>
        <w:t>学科目录（如右图</w:t>
      </w:r>
      <w:r>
        <w:rPr>
          <w:sz w:val="24"/>
          <w:szCs w:val="24"/>
        </w:rPr>
        <w:t>），</w:t>
      </w:r>
      <w:r>
        <w:rPr>
          <w:rFonts w:hint="eastAsia"/>
          <w:sz w:val="24"/>
          <w:szCs w:val="24"/>
        </w:rPr>
        <w:t>每个目录可以</w:t>
      </w:r>
      <w:r>
        <w:rPr>
          <w:sz w:val="24"/>
          <w:szCs w:val="24"/>
        </w:rPr>
        <w:t>嵌套地包含下级</w:t>
      </w:r>
      <w:r>
        <w:rPr>
          <w:rFonts w:hint="eastAsia"/>
          <w:sz w:val="24"/>
          <w:szCs w:val="24"/>
        </w:rPr>
        <w:t>子目录；</w:t>
      </w:r>
    </w:p>
    <w:p w:rsidR="000E060E" w:rsidRPr="00974ECD" w:rsidRDefault="000E060E" w:rsidP="000E060E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</w:t>
      </w:r>
      <w:r w:rsidRPr="00974ECD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份</w:t>
      </w:r>
      <w:r w:rsidRPr="00974ECD">
        <w:rPr>
          <w:rFonts w:hint="eastAsia"/>
          <w:sz w:val="24"/>
          <w:szCs w:val="24"/>
        </w:rPr>
        <w:t>课程</w:t>
      </w:r>
      <w:r w:rsidRPr="00974ECD">
        <w:rPr>
          <w:sz w:val="24"/>
          <w:szCs w:val="24"/>
        </w:rPr>
        <w:t>思政</w:t>
      </w:r>
      <w:r w:rsidRPr="00974ECD">
        <w:rPr>
          <w:rFonts w:hint="eastAsia"/>
          <w:sz w:val="24"/>
          <w:szCs w:val="24"/>
        </w:rPr>
        <w:t>素材</w:t>
      </w:r>
      <w:r>
        <w:rPr>
          <w:rFonts w:hint="eastAsia"/>
          <w:sz w:val="24"/>
          <w:szCs w:val="24"/>
        </w:rPr>
        <w:t>可以归属到</w:t>
      </w:r>
      <w:r>
        <w:rPr>
          <w:sz w:val="24"/>
          <w:szCs w:val="24"/>
        </w:rPr>
        <w:t>零个或多个</w:t>
      </w:r>
      <w:r>
        <w:rPr>
          <w:rFonts w:hint="eastAsia"/>
          <w:sz w:val="24"/>
          <w:szCs w:val="24"/>
        </w:rPr>
        <w:t>学科</w:t>
      </w:r>
      <w:r>
        <w:rPr>
          <w:sz w:val="24"/>
          <w:szCs w:val="24"/>
        </w:rPr>
        <w:t>目录，</w:t>
      </w:r>
      <w:r>
        <w:rPr>
          <w:rFonts w:hint="eastAsia"/>
          <w:sz w:val="24"/>
          <w:szCs w:val="24"/>
        </w:rPr>
        <w:t>每个学科目录</w:t>
      </w:r>
      <w:r>
        <w:rPr>
          <w:sz w:val="24"/>
          <w:szCs w:val="24"/>
        </w:rPr>
        <w:t>可以包含</w:t>
      </w:r>
      <w:r>
        <w:rPr>
          <w:rFonts w:hint="eastAsia"/>
          <w:sz w:val="24"/>
          <w:szCs w:val="24"/>
        </w:rPr>
        <w:t>零个</w:t>
      </w:r>
      <w:r>
        <w:rPr>
          <w:sz w:val="24"/>
          <w:szCs w:val="24"/>
        </w:rPr>
        <w:t>或多</w:t>
      </w:r>
      <w:r>
        <w:rPr>
          <w:rFonts w:hint="eastAsia"/>
          <w:sz w:val="24"/>
          <w:szCs w:val="24"/>
        </w:rPr>
        <w:t>份</w:t>
      </w:r>
      <w:r>
        <w:rPr>
          <w:sz w:val="24"/>
          <w:szCs w:val="24"/>
        </w:rPr>
        <w:t>课程思政素材</w:t>
      </w:r>
      <w:r>
        <w:rPr>
          <w:rFonts w:hint="eastAsia"/>
          <w:sz w:val="24"/>
          <w:szCs w:val="24"/>
        </w:rPr>
        <w:t>；</w:t>
      </w:r>
    </w:p>
    <w:p w:rsidR="000E060E" w:rsidRPr="008250E6" w:rsidRDefault="000E060E" w:rsidP="000E060E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8250E6">
        <w:rPr>
          <w:rFonts w:hint="eastAsia"/>
          <w:sz w:val="24"/>
          <w:szCs w:val="24"/>
        </w:rPr>
        <w:t>每一</w:t>
      </w:r>
      <w:r>
        <w:rPr>
          <w:rFonts w:hint="eastAsia"/>
          <w:sz w:val="24"/>
          <w:szCs w:val="24"/>
        </w:rPr>
        <w:t>份</w:t>
      </w:r>
      <w:r w:rsidRPr="008250E6">
        <w:rPr>
          <w:rFonts w:hint="eastAsia"/>
          <w:sz w:val="24"/>
          <w:szCs w:val="24"/>
        </w:rPr>
        <w:t>课程思政素材可以</w:t>
      </w:r>
      <w:r>
        <w:rPr>
          <w:rFonts w:hint="eastAsia"/>
          <w:sz w:val="24"/>
          <w:szCs w:val="24"/>
        </w:rPr>
        <w:t>包含零个</w:t>
      </w:r>
      <w:r>
        <w:rPr>
          <w:sz w:val="24"/>
          <w:szCs w:val="24"/>
        </w:rPr>
        <w:t>或多个多媒体文件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多媒体文件需要标注文件类别，以便调用</w:t>
      </w:r>
      <w:r>
        <w:rPr>
          <w:rFonts w:hint="eastAsia"/>
          <w:sz w:val="24"/>
          <w:szCs w:val="24"/>
        </w:rPr>
        <w:t>播放</w:t>
      </w:r>
      <w:r>
        <w:rPr>
          <w:sz w:val="24"/>
          <w:szCs w:val="24"/>
        </w:rPr>
        <w:t>软件。</w:t>
      </w:r>
    </w:p>
    <w:p w:rsidR="00BC42B3" w:rsidRPr="007B0AF4" w:rsidRDefault="007B0AF4" w:rsidP="00BC42B3">
      <w:pPr>
        <w:numPr>
          <w:ilvl w:val="0"/>
          <w:numId w:val="2"/>
        </w:numPr>
        <w:tabs>
          <w:tab w:val="left" w:pos="425"/>
        </w:tabs>
        <w:spacing w:line="360" w:lineRule="auto"/>
        <w:rPr>
          <w:b/>
          <w:bCs/>
          <w:sz w:val="24"/>
        </w:rPr>
      </w:pPr>
      <w:r w:rsidRPr="007B0AF4">
        <w:rPr>
          <w:rFonts w:ascii="宋体" w:hint="eastAsia"/>
          <w:b/>
          <w:sz w:val="24"/>
        </w:rPr>
        <w:t>设计要点</w:t>
      </w:r>
      <w:r w:rsidR="00BC42B3" w:rsidRPr="007B0AF4">
        <w:rPr>
          <w:rFonts w:hint="eastAsia"/>
          <w:b/>
          <w:bCs/>
          <w:sz w:val="24"/>
        </w:rPr>
        <w:t xml:space="preserve"> </w:t>
      </w:r>
    </w:p>
    <w:p w:rsidR="00BC42B3" w:rsidRDefault="00BC42B3" w:rsidP="00BC42B3">
      <w:pPr>
        <w:numPr>
          <w:ilvl w:val="0"/>
          <w:numId w:val="3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bCs/>
          <w:sz w:val="24"/>
        </w:rPr>
        <w:t>创建</w:t>
      </w:r>
      <w:r w:rsidR="003C4D2E">
        <w:rPr>
          <w:rFonts w:hint="eastAsia"/>
          <w:bCs/>
          <w:sz w:val="24"/>
        </w:rPr>
        <w:t>强实体模式</w:t>
      </w:r>
      <w:r w:rsidR="003C4D2E">
        <w:rPr>
          <w:bCs/>
          <w:sz w:val="24"/>
        </w:rPr>
        <w:t>：学科目录、思政素材、采编者</w:t>
      </w:r>
      <w:r w:rsidR="003C4D2E">
        <w:rPr>
          <w:rFonts w:hint="eastAsia"/>
          <w:bCs/>
          <w:sz w:val="24"/>
        </w:rPr>
        <w:t>；</w:t>
      </w:r>
    </w:p>
    <w:p w:rsidR="003C4D2E" w:rsidRDefault="003C4D2E" w:rsidP="00BC42B3">
      <w:pPr>
        <w:numPr>
          <w:ilvl w:val="0"/>
          <w:numId w:val="3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bCs/>
          <w:sz w:val="24"/>
        </w:rPr>
        <w:t>创建弱</w:t>
      </w:r>
      <w:r>
        <w:rPr>
          <w:bCs/>
          <w:sz w:val="24"/>
        </w:rPr>
        <w:t>实体模式：多媒体文档；</w:t>
      </w:r>
    </w:p>
    <w:p w:rsidR="00BC42B3" w:rsidRPr="003C4D2E" w:rsidRDefault="003C4D2E" w:rsidP="00BC42B3">
      <w:pPr>
        <w:numPr>
          <w:ilvl w:val="0"/>
          <w:numId w:val="3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sz w:val="24"/>
          <w:szCs w:val="32"/>
        </w:rPr>
        <w:t>创建联系</w:t>
      </w:r>
      <w:r>
        <w:rPr>
          <w:sz w:val="24"/>
          <w:szCs w:val="32"/>
        </w:rPr>
        <w:t>：</w:t>
      </w:r>
      <w:r>
        <w:rPr>
          <w:rFonts w:hint="eastAsia"/>
          <w:sz w:val="24"/>
          <w:szCs w:val="32"/>
        </w:rPr>
        <w:t>学科</w:t>
      </w:r>
      <w:r>
        <w:rPr>
          <w:sz w:val="24"/>
          <w:szCs w:val="32"/>
        </w:rPr>
        <w:t>目录</w:t>
      </w:r>
      <w:r>
        <w:rPr>
          <w:rFonts w:hint="eastAsia"/>
          <w:sz w:val="24"/>
          <w:szCs w:val="32"/>
        </w:rPr>
        <w:t>内部层次</w:t>
      </w:r>
      <w:r>
        <w:rPr>
          <w:sz w:val="24"/>
          <w:szCs w:val="32"/>
        </w:rPr>
        <w:t>之间的</w:t>
      </w:r>
      <w:r>
        <w:rPr>
          <w:rFonts w:hint="eastAsia"/>
          <w:sz w:val="24"/>
          <w:szCs w:val="32"/>
        </w:rPr>
        <w:t>联系</w:t>
      </w:r>
      <w:r>
        <w:rPr>
          <w:sz w:val="24"/>
          <w:szCs w:val="32"/>
        </w:rPr>
        <w:t>、思政素材与学科目录之间的联系</w:t>
      </w:r>
      <w:r>
        <w:rPr>
          <w:rFonts w:hint="eastAsia"/>
          <w:sz w:val="24"/>
          <w:szCs w:val="32"/>
        </w:rPr>
        <w:t>、思政</w:t>
      </w:r>
      <w:r>
        <w:rPr>
          <w:sz w:val="24"/>
          <w:szCs w:val="32"/>
        </w:rPr>
        <w:t>素材与采编者之间的联系、思政素材与多媒体文档之间的联系等；</w:t>
      </w:r>
    </w:p>
    <w:p w:rsidR="003C4D2E" w:rsidRDefault="003C4D2E" w:rsidP="00BC42B3">
      <w:pPr>
        <w:numPr>
          <w:ilvl w:val="0"/>
          <w:numId w:val="3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sz w:val="24"/>
          <w:szCs w:val="32"/>
        </w:rPr>
        <w:lastRenderedPageBreak/>
        <w:t>生成课程</w:t>
      </w:r>
      <w:r>
        <w:rPr>
          <w:sz w:val="24"/>
          <w:szCs w:val="32"/>
        </w:rPr>
        <w:t>思政</w:t>
      </w:r>
      <w:r>
        <w:rPr>
          <w:rFonts w:hint="eastAsia"/>
          <w:sz w:val="24"/>
          <w:szCs w:val="32"/>
        </w:rPr>
        <w:t>资源</w:t>
      </w:r>
      <w:r>
        <w:rPr>
          <w:sz w:val="24"/>
          <w:szCs w:val="32"/>
        </w:rPr>
        <w:t>素材数据库的</w:t>
      </w:r>
      <w:r>
        <w:rPr>
          <w:rFonts w:hint="eastAsia"/>
          <w:sz w:val="24"/>
          <w:szCs w:val="32"/>
        </w:rPr>
        <w:t>概念</w:t>
      </w:r>
      <w:r>
        <w:rPr>
          <w:sz w:val="24"/>
          <w:szCs w:val="32"/>
        </w:rPr>
        <w:t>设计报告。</w:t>
      </w:r>
    </w:p>
    <w:p w:rsidR="001156DA" w:rsidRPr="001156DA" w:rsidRDefault="001156DA" w:rsidP="00BC42B3">
      <w:pPr>
        <w:numPr>
          <w:ilvl w:val="0"/>
          <w:numId w:val="2"/>
        </w:numPr>
        <w:tabs>
          <w:tab w:val="left" w:pos="425"/>
        </w:tabs>
        <w:spacing w:line="360" w:lineRule="auto"/>
        <w:rPr>
          <w:b/>
          <w:sz w:val="24"/>
        </w:rPr>
      </w:pPr>
      <w:r w:rsidRPr="001156DA">
        <w:rPr>
          <w:rFonts w:hint="eastAsia"/>
          <w:b/>
          <w:sz w:val="24"/>
        </w:rPr>
        <w:t>项目需用仪器设备名称</w:t>
      </w:r>
    </w:p>
    <w:p w:rsidR="00BC42B3" w:rsidRDefault="00BC42B3" w:rsidP="001156DA">
      <w:pPr>
        <w:tabs>
          <w:tab w:val="left" w:pos="425"/>
        </w:tabs>
        <w:spacing w:line="360" w:lineRule="auto"/>
        <w:ind w:left="425"/>
        <w:rPr>
          <w:sz w:val="24"/>
        </w:rPr>
      </w:pPr>
      <w:r>
        <w:rPr>
          <w:rFonts w:ascii="宋体" w:hint="eastAsia"/>
          <w:sz w:val="24"/>
        </w:rPr>
        <w:t>PC微机一台</w:t>
      </w:r>
    </w:p>
    <w:p w:rsidR="001156DA" w:rsidRPr="001156DA" w:rsidRDefault="00BC42B3" w:rsidP="00BC42B3">
      <w:pPr>
        <w:numPr>
          <w:ilvl w:val="0"/>
          <w:numId w:val="2"/>
        </w:numPr>
        <w:tabs>
          <w:tab w:val="left" w:pos="425"/>
        </w:tabs>
        <w:spacing w:line="360" w:lineRule="auto"/>
        <w:rPr>
          <w:b/>
          <w:bCs/>
          <w:sz w:val="24"/>
        </w:rPr>
      </w:pPr>
      <w:r w:rsidRPr="001156DA">
        <w:rPr>
          <w:rFonts w:hint="eastAsia"/>
          <w:b/>
          <w:sz w:val="24"/>
        </w:rPr>
        <w:t>所需主要元器件及耗材</w:t>
      </w:r>
    </w:p>
    <w:p w:rsidR="00BC42B3" w:rsidRDefault="00C85226" w:rsidP="001156DA">
      <w:pPr>
        <w:tabs>
          <w:tab w:val="left" w:pos="425"/>
        </w:tabs>
        <w:spacing w:line="360" w:lineRule="auto"/>
        <w:ind w:left="425"/>
        <w:rPr>
          <w:b/>
          <w:bCs/>
          <w:sz w:val="24"/>
        </w:rPr>
      </w:pPr>
      <w:r>
        <w:rPr>
          <w:rFonts w:ascii="宋体"/>
          <w:sz w:val="24"/>
        </w:rPr>
        <w:t>PowerDesigner</w:t>
      </w:r>
      <w:r>
        <w:rPr>
          <w:rFonts w:ascii="宋体" w:hint="eastAsia"/>
          <w:sz w:val="24"/>
        </w:rPr>
        <w:t>软件一套</w:t>
      </w:r>
    </w:p>
    <w:p w:rsidR="001156DA" w:rsidRPr="001156DA" w:rsidRDefault="001156DA" w:rsidP="00BC42B3">
      <w:pPr>
        <w:numPr>
          <w:ilvl w:val="0"/>
          <w:numId w:val="2"/>
        </w:numPr>
        <w:tabs>
          <w:tab w:val="left" w:pos="425"/>
        </w:tabs>
        <w:spacing w:line="360" w:lineRule="auto"/>
        <w:rPr>
          <w:b/>
          <w:bCs/>
          <w:sz w:val="24"/>
        </w:rPr>
      </w:pPr>
      <w:r w:rsidRPr="001156DA">
        <w:rPr>
          <w:rFonts w:hint="eastAsia"/>
          <w:b/>
          <w:sz w:val="24"/>
        </w:rPr>
        <w:t>学时数</w:t>
      </w:r>
    </w:p>
    <w:p w:rsidR="00BC42B3" w:rsidRDefault="00BC42B3" w:rsidP="001156DA">
      <w:pPr>
        <w:tabs>
          <w:tab w:val="left" w:pos="425"/>
        </w:tabs>
        <w:spacing w:line="360" w:lineRule="auto"/>
        <w:ind w:left="425"/>
        <w:rPr>
          <w:b/>
          <w:bCs/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学时</w:t>
      </w:r>
      <w:r w:rsidR="00AD2E2F">
        <w:rPr>
          <w:rFonts w:hint="eastAsia"/>
          <w:sz w:val="24"/>
        </w:rPr>
        <w:t>（</w:t>
      </w:r>
      <w:r w:rsidR="00AD2E2F">
        <w:rPr>
          <w:rFonts w:hint="eastAsia"/>
          <w:sz w:val="24"/>
        </w:rPr>
        <w:t>1</w:t>
      </w:r>
      <w:r w:rsidR="00AD2E2F">
        <w:rPr>
          <w:rFonts w:hint="eastAsia"/>
          <w:sz w:val="24"/>
        </w:rPr>
        <w:t>学时</w:t>
      </w:r>
      <w:r w:rsidR="00AD2E2F">
        <w:rPr>
          <w:sz w:val="24"/>
        </w:rPr>
        <w:t>讲解</w:t>
      </w:r>
      <w:r w:rsidR="00AD2E2F">
        <w:rPr>
          <w:rFonts w:hint="eastAsia"/>
          <w:sz w:val="24"/>
        </w:rPr>
        <w:t>，</w:t>
      </w:r>
      <w:r w:rsidR="00AD2E2F">
        <w:rPr>
          <w:rFonts w:hint="eastAsia"/>
          <w:sz w:val="24"/>
        </w:rPr>
        <w:t>3</w:t>
      </w:r>
      <w:r w:rsidR="00AD2E2F">
        <w:rPr>
          <w:rFonts w:hint="eastAsia"/>
          <w:sz w:val="24"/>
        </w:rPr>
        <w:t>学时</w:t>
      </w:r>
      <w:r w:rsidR="00AD2E2F">
        <w:rPr>
          <w:sz w:val="24"/>
        </w:rPr>
        <w:t>操作练习）</w:t>
      </w:r>
    </w:p>
    <w:p w:rsidR="00BC42B3" w:rsidRDefault="00BC42B3" w:rsidP="00BC42B3">
      <w:pPr>
        <w:spacing w:line="360" w:lineRule="auto"/>
        <w:rPr>
          <w:rFonts w:ascii="宋体"/>
          <w:b/>
          <w:bCs/>
          <w:sz w:val="24"/>
        </w:rPr>
      </w:pPr>
    </w:p>
    <w:p w:rsidR="00BC42B3" w:rsidRDefault="00BC42B3" w:rsidP="00BC42B3">
      <w:pPr>
        <w:spacing w:line="360" w:lineRule="auto"/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实验项目2</w:t>
      </w:r>
    </w:p>
    <w:p w:rsidR="001156DA" w:rsidRPr="001156DA" w:rsidRDefault="001156DA" w:rsidP="00BC42B3">
      <w:pPr>
        <w:numPr>
          <w:ilvl w:val="0"/>
          <w:numId w:val="4"/>
        </w:numPr>
        <w:tabs>
          <w:tab w:val="left" w:pos="425"/>
        </w:tabs>
        <w:spacing w:line="360" w:lineRule="auto"/>
        <w:rPr>
          <w:b/>
          <w:sz w:val="22"/>
        </w:rPr>
      </w:pPr>
      <w:r>
        <w:rPr>
          <w:rFonts w:hint="eastAsia"/>
          <w:b/>
          <w:sz w:val="24"/>
        </w:rPr>
        <w:t>实验项目名称</w:t>
      </w:r>
    </w:p>
    <w:p w:rsidR="00BC42B3" w:rsidRPr="001156DA" w:rsidRDefault="00D01C9C" w:rsidP="001156DA">
      <w:pPr>
        <w:tabs>
          <w:tab w:val="left" w:pos="425"/>
        </w:tabs>
        <w:spacing w:line="360" w:lineRule="auto"/>
        <w:ind w:left="425"/>
        <w:rPr>
          <w:sz w:val="22"/>
        </w:rPr>
      </w:pPr>
      <w:r w:rsidRPr="001156DA">
        <w:rPr>
          <w:rFonts w:hint="eastAsia"/>
          <w:sz w:val="24"/>
          <w:szCs w:val="24"/>
        </w:rPr>
        <w:t>思政资源</w:t>
      </w:r>
      <w:r w:rsidRPr="001156DA">
        <w:rPr>
          <w:sz w:val="24"/>
          <w:szCs w:val="24"/>
        </w:rPr>
        <w:t>数据库</w:t>
      </w:r>
      <w:r w:rsidRPr="001156DA">
        <w:rPr>
          <w:rFonts w:hint="eastAsia"/>
          <w:sz w:val="24"/>
          <w:szCs w:val="24"/>
        </w:rPr>
        <w:t>创建</w:t>
      </w:r>
      <w:r w:rsidRPr="001156DA">
        <w:rPr>
          <w:sz w:val="24"/>
          <w:szCs w:val="24"/>
        </w:rPr>
        <w:t>与</w:t>
      </w:r>
      <w:r w:rsidR="007A1928" w:rsidRPr="001156DA">
        <w:rPr>
          <w:rFonts w:hint="eastAsia"/>
          <w:sz w:val="24"/>
          <w:szCs w:val="24"/>
        </w:rPr>
        <w:t>数据</w:t>
      </w:r>
      <w:r w:rsidRPr="001156DA">
        <w:rPr>
          <w:sz w:val="24"/>
          <w:szCs w:val="24"/>
        </w:rPr>
        <w:t>管理</w:t>
      </w:r>
    </w:p>
    <w:p w:rsidR="00BC42B3" w:rsidRPr="007B0AF4" w:rsidRDefault="007B0AF4" w:rsidP="00BC42B3">
      <w:pPr>
        <w:numPr>
          <w:ilvl w:val="0"/>
          <w:numId w:val="4"/>
        </w:numPr>
        <w:tabs>
          <w:tab w:val="left" w:pos="425"/>
        </w:tabs>
        <w:spacing w:line="360" w:lineRule="auto"/>
        <w:rPr>
          <w:b/>
          <w:sz w:val="24"/>
        </w:rPr>
      </w:pPr>
      <w:r w:rsidRPr="007B0AF4">
        <w:rPr>
          <w:rFonts w:hint="eastAsia"/>
          <w:b/>
          <w:sz w:val="24"/>
        </w:rPr>
        <w:t>实验项目的目的和任务</w:t>
      </w:r>
    </w:p>
    <w:p w:rsidR="00BC42B3" w:rsidRDefault="00181F8C" w:rsidP="009F29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实验项目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的概念</w:t>
      </w:r>
      <w:r>
        <w:rPr>
          <w:sz w:val="24"/>
        </w:rPr>
        <w:t>设计成果，</w:t>
      </w:r>
      <w:r w:rsidR="0049123E">
        <w:rPr>
          <w:rFonts w:hint="eastAsia"/>
          <w:sz w:val="24"/>
        </w:rPr>
        <w:t>采用</w:t>
      </w:r>
      <w:r w:rsidR="0049123E">
        <w:rPr>
          <w:sz w:val="24"/>
        </w:rPr>
        <w:t>SQL</w:t>
      </w:r>
      <w:r w:rsidR="0049123E">
        <w:rPr>
          <w:sz w:val="24"/>
        </w:rPr>
        <w:t>定义数据库模式</w:t>
      </w:r>
      <w:r w:rsidR="0049123E">
        <w:rPr>
          <w:rFonts w:hint="eastAsia"/>
          <w:sz w:val="24"/>
        </w:rPr>
        <w:t>、操作</w:t>
      </w:r>
      <w:r w:rsidR="0049123E">
        <w:rPr>
          <w:sz w:val="24"/>
        </w:rPr>
        <w:t>数据</w:t>
      </w:r>
      <w:r w:rsidR="0049123E">
        <w:rPr>
          <w:rFonts w:hint="eastAsia"/>
          <w:sz w:val="24"/>
        </w:rPr>
        <w:t>和</w:t>
      </w:r>
      <w:r w:rsidR="0049123E">
        <w:rPr>
          <w:sz w:val="24"/>
        </w:rPr>
        <w:t>控制数据</w:t>
      </w:r>
      <w:r w:rsidR="005C3118">
        <w:rPr>
          <w:rFonts w:hint="eastAsia"/>
          <w:sz w:val="24"/>
        </w:rPr>
        <w:t>，熟练</w:t>
      </w:r>
      <w:r w:rsidR="005C3118">
        <w:rPr>
          <w:sz w:val="24"/>
        </w:rPr>
        <w:t>掌握</w:t>
      </w:r>
      <w:r w:rsidR="005C3118">
        <w:rPr>
          <w:sz w:val="24"/>
        </w:rPr>
        <w:t>SQL</w:t>
      </w:r>
      <w:r w:rsidR="005C3118">
        <w:rPr>
          <w:sz w:val="24"/>
        </w:rPr>
        <w:t>语言</w:t>
      </w:r>
      <w:r w:rsidR="005C3118">
        <w:rPr>
          <w:rFonts w:hint="eastAsia"/>
          <w:sz w:val="24"/>
        </w:rPr>
        <w:t>，</w:t>
      </w:r>
      <w:r w:rsidR="005C3118">
        <w:rPr>
          <w:sz w:val="24"/>
        </w:rPr>
        <w:t>通过收集</w:t>
      </w:r>
      <w:r w:rsidR="005C3118">
        <w:rPr>
          <w:rFonts w:hint="eastAsia"/>
          <w:sz w:val="24"/>
        </w:rPr>
        <w:t>和管理</w:t>
      </w:r>
      <w:r w:rsidR="005C3118">
        <w:rPr>
          <w:sz w:val="24"/>
        </w:rPr>
        <w:t>思政</w:t>
      </w:r>
      <w:r w:rsidR="005C3118">
        <w:rPr>
          <w:rFonts w:hint="eastAsia"/>
          <w:sz w:val="24"/>
        </w:rPr>
        <w:t>资源</w:t>
      </w:r>
      <w:r w:rsidR="005C3118">
        <w:rPr>
          <w:sz w:val="24"/>
        </w:rPr>
        <w:t>素材</w:t>
      </w:r>
      <w:r w:rsidR="005C3118">
        <w:rPr>
          <w:rFonts w:hint="eastAsia"/>
          <w:sz w:val="24"/>
        </w:rPr>
        <w:t>，提升</w:t>
      </w:r>
      <w:r w:rsidR="008664D8">
        <w:rPr>
          <w:rFonts w:hint="eastAsia"/>
          <w:sz w:val="24"/>
        </w:rPr>
        <w:t>学生</w:t>
      </w:r>
      <w:r w:rsidR="008664D8">
        <w:rPr>
          <w:sz w:val="24"/>
        </w:rPr>
        <w:t>的</w:t>
      </w:r>
      <w:r w:rsidR="005C3118">
        <w:rPr>
          <w:sz w:val="24"/>
        </w:rPr>
        <w:t>动手实践能力</w:t>
      </w:r>
      <w:r w:rsidR="008664D8">
        <w:rPr>
          <w:rFonts w:hint="eastAsia"/>
          <w:sz w:val="24"/>
        </w:rPr>
        <w:t>和</w:t>
      </w:r>
      <w:r w:rsidR="005C3118">
        <w:rPr>
          <w:sz w:val="24"/>
        </w:rPr>
        <w:t>团队协作能力</w:t>
      </w:r>
      <w:r w:rsidR="008664D8">
        <w:rPr>
          <w:rFonts w:hint="eastAsia"/>
          <w:sz w:val="24"/>
        </w:rPr>
        <w:t>，</w:t>
      </w:r>
      <w:r w:rsidR="007E424A" w:rsidRPr="003C4D2E">
        <w:rPr>
          <w:rFonts w:ascii="宋体" w:eastAsia="宋体" w:hAnsi="宋体" w:cs="宋体" w:hint="eastAsia"/>
          <w:kern w:val="0"/>
          <w:sz w:val="24"/>
          <w:szCs w:val="24"/>
        </w:rPr>
        <w:t>融合课程</w:t>
      </w:r>
      <w:r w:rsidR="007E424A" w:rsidRPr="003C4D2E">
        <w:rPr>
          <w:rFonts w:ascii="宋体" w:eastAsia="宋体" w:hAnsi="宋体" w:cs="宋体"/>
          <w:kern w:val="0"/>
          <w:sz w:val="24"/>
          <w:szCs w:val="24"/>
        </w:rPr>
        <w:t>思政素材收集</w:t>
      </w:r>
      <w:r w:rsidR="007E424A" w:rsidRPr="003C4D2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7E424A" w:rsidRPr="003C4D2E">
        <w:rPr>
          <w:rFonts w:ascii="宋体" w:eastAsia="宋体" w:hAnsi="宋体" w:cs="宋体"/>
          <w:kern w:val="0"/>
          <w:sz w:val="24"/>
          <w:szCs w:val="24"/>
        </w:rPr>
        <w:t>管理和分享</w:t>
      </w:r>
      <w:r w:rsidR="007E424A" w:rsidRPr="003C4D2E">
        <w:rPr>
          <w:rFonts w:ascii="宋体" w:eastAsia="宋体" w:hAnsi="宋体" w:cs="宋体" w:hint="eastAsia"/>
          <w:kern w:val="0"/>
          <w:sz w:val="24"/>
          <w:szCs w:val="24"/>
        </w:rPr>
        <w:t>过程</w:t>
      </w:r>
      <w:r w:rsidR="007E424A">
        <w:rPr>
          <w:rFonts w:ascii="宋体" w:eastAsia="宋体" w:hAnsi="宋体" w:cs="宋体" w:hint="eastAsia"/>
          <w:kern w:val="0"/>
          <w:sz w:val="24"/>
          <w:szCs w:val="24"/>
        </w:rPr>
        <w:t>提升</w:t>
      </w:r>
      <w:r w:rsidR="007E424A" w:rsidRPr="003C4D2E">
        <w:rPr>
          <w:rFonts w:ascii="宋体" w:eastAsia="宋体" w:hAnsi="宋体" w:cs="宋体"/>
          <w:kern w:val="0"/>
          <w:sz w:val="24"/>
          <w:szCs w:val="24"/>
        </w:rPr>
        <w:t>学生的</w:t>
      </w:r>
      <w:r w:rsidR="007E424A" w:rsidRPr="003C4D2E">
        <w:rPr>
          <w:rFonts w:ascii="宋体" w:eastAsia="宋体" w:hAnsi="宋体" w:cs="宋体" w:hint="eastAsia"/>
          <w:kern w:val="0"/>
          <w:sz w:val="24"/>
          <w:szCs w:val="24"/>
        </w:rPr>
        <w:t>综合素养</w:t>
      </w:r>
      <w:r w:rsidR="007E424A" w:rsidRPr="003C4D2E">
        <w:rPr>
          <w:rFonts w:ascii="宋体" w:eastAsia="宋体" w:hAnsi="宋体" w:cs="宋体"/>
          <w:kern w:val="0"/>
          <w:sz w:val="24"/>
          <w:szCs w:val="24"/>
        </w:rPr>
        <w:t>。</w:t>
      </w:r>
      <w:r w:rsidR="0049123E">
        <w:rPr>
          <w:sz w:val="24"/>
        </w:rPr>
        <w:t xml:space="preserve"> </w:t>
      </w:r>
    </w:p>
    <w:p w:rsidR="00BC42B3" w:rsidRPr="007B0AF4" w:rsidRDefault="007B0AF4" w:rsidP="00BC42B3">
      <w:pPr>
        <w:numPr>
          <w:ilvl w:val="0"/>
          <w:numId w:val="4"/>
        </w:numPr>
        <w:tabs>
          <w:tab w:val="left" w:pos="425"/>
        </w:tabs>
        <w:spacing w:line="360" w:lineRule="auto"/>
        <w:rPr>
          <w:b/>
          <w:sz w:val="24"/>
        </w:rPr>
      </w:pPr>
      <w:r w:rsidRPr="007B0AF4">
        <w:rPr>
          <w:rFonts w:hint="eastAsia"/>
          <w:b/>
          <w:sz w:val="24"/>
        </w:rPr>
        <w:t>上机实验内容</w:t>
      </w:r>
      <w:r w:rsidR="009233CA" w:rsidRPr="007B0AF4">
        <w:rPr>
          <w:b/>
          <w:sz w:val="24"/>
        </w:rPr>
        <w:t xml:space="preserve"> </w:t>
      </w:r>
    </w:p>
    <w:p w:rsidR="00BC42B3" w:rsidRDefault="0049123E" w:rsidP="00BC42B3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采用</w:t>
      </w:r>
      <w:r>
        <w:rPr>
          <w:sz w:val="24"/>
        </w:rPr>
        <w:t>SQL</w:t>
      </w:r>
      <w:r>
        <w:rPr>
          <w:sz w:val="24"/>
        </w:rPr>
        <w:t>数据定义语言</w:t>
      </w:r>
      <w:r>
        <w:rPr>
          <w:rFonts w:hint="eastAsia"/>
          <w:sz w:val="24"/>
        </w:rPr>
        <w:t>DDL</w:t>
      </w:r>
      <w:r>
        <w:rPr>
          <w:sz w:val="24"/>
        </w:rPr>
        <w:t>创建</w:t>
      </w:r>
      <w:r>
        <w:rPr>
          <w:rFonts w:hint="eastAsia"/>
          <w:sz w:val="24"/>
          <w:szCs w:val="24"/>
        </w:rPr>
        <w:t>思政资源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、定义</w:t>
      </w:r>
      <w:r>
        <w:rPr>
          <w:sz w:val="24"/>
          <w:szCs w:val="24"/>
        </w:rPr>
        <w:t>实体模式、定义</w:t>
      </w:r>
      <w:r>
        <w:rPr>
          <w:rFonts w:hint="eastAsia"/>
          <w:sz w:val="24"/>
          <w:szCs w:val="24"/>
        </w:rPr>
        <w:t>实体</w:t>
      </w:r>
      <w:r>
        <w:rPr>
          <w:sz w:val="24"/>
          <w:szCs w:val="24"/>
        </w:rPr>
        <w:t>完整性</w:t>
      </w:r>
      <w:r>
        <w:rPr>
          <w:rFonts w:hint="eastAsia"/>
          <w:sz w:val="24"/>
          <w:szCs w:val="24"/>
        </w:rPr>
        <w:t>、创建</w:t>
      </w:r>
      <w:r>
        <w:rPr>
          <w:sz w:val="24"/>
          <w:szCs w:val="24"/>
        </w:rPr>
        <w:t>索引、</w:t>
      </w: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视图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采用数据操作语言</w:t>
      </w:r>
      <w:r>
        <w:rPr>
          <w:sz w:val="24"/>
          <w:szCs w:val="24"/>
        </w:rPr>
        <w:t>DML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</w:rPr>
        <w:t>预备</w:t>
      </w:r>
      <w:r>
        <w:rPr>
          <w:sz w:val="24"/>
        </w:rPr>
        <w:t>的</w:t>
      </w:r>
      <w:r>
        <w:rPr>
          <w:rFonts w:hint="eastAsia"/>
          <w:sz w:val="24"/>
        </w:rPr>
        <w:t>思政</w:t>
      </w:r>
      <w:r>
        <w:rPr>
          <w:sz w:val="24"/>
        </w:rPr>
        <w:t>素材进行增删改查；采用数据控制语言</w:t>
      </w:r>
      <w:r>
        <w:rPr>
          <w:sz w:val="24"/>
        </w:rPr>
        <w:t>DCL</w:t>
      </w:r>
      <w:r>
        <w:rPr>
          <w:rFonts w:hint="eastAsia"/>
          <w:sz w:val="24"/>
        </w:rPr>
        <w:t>进行</w:t>
      </w:r>
      <w:r>
        <w:rPr>
          <w:sz w:val="24"/>
        </w:rPr>
        <w:t>安全权限许可控制。</w:t>
      </w:r>
    </w:p>
    <w:p w:rsidR="00BC42B3" w:rsidRPr="007B0AF4" w:rsidRDefault="00BC42B3" w:rsidP="00BC42B3">
      <w:pPr>
        <w:numPr>
          <w:ilvl w:val="0"/>
          <w:numId w:val="4"/>
        </w:numPr>
        <w:tabs>
          <w:tab w:val="left" w:pos="425"/>
        </w:tabs>
        <w:spacing w:line="360" w:lineRule="auto"/>
        <w:rPr>
          <w:b/>
          <w:bCs/>
          <w:sz w:val="24"/>
        </w:rPr>
      </w:pPr>
      <w:r w:rsidRPr="007B0AF4">
        <w:rPr>
          <w:rFonts w:ascii="宋体" w:hint="eastAsia"/>
          <w:b/>
          <w:sz w:val="24"/>
        </w:rPr>
        <w:t>设计要点</w:t>
      </w:r>
      <w:r w:rsidRPr="007B0AF4">
        <w:rPr>
          <w:rFonts w:hint="eastAsia"/>
          <w:b/>
          <w:bCs/>
          <w:sz w:val="24"/>
        </w:rPr>
        <w:t xml:space="preserve"> </w:t>
      </w:r>
    </w:p>
    <w:p w:rsidR="00BC42B3" w:rsidRDefault="007E424A" w:rsidP="00BC42B3">
      <w:pPr>
        <w:numPr>
          <w:ilvl w:val="0"/>
          <w:numId w:val="5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bCs/>
          <w:sz w:val="24"/>
        </w:rPr>
        <w:t>利用</w:t>
      </w:r>
      <w:r>
        <w:rPr>
          <w:bCs/>
          <w:sz w:val="24"/>
        </w:rPr>
        <w:t>PowerDesigner</w:t>
      </w:r>
      <w:r>
        <w:rPr>
          <w:bCs/>
          <w:sz w:val="24"/>
        </w:rPr>
        <w:t>的</w:t>
      </w:r>
      <w:r>
        <w:rPr>
          <w:rFonts w:hint="eastAsia"/>
          <w:bCs/>
          <w:sz w:val="24"/>
        </w:rPr>
        <w:t>自动</w:t>
      </w:r>
      <w:r>
        <w:rPr>
          <w:bCs/>
          <w:sz w:val="24"/>
        </w:rPr>
        <w:t>模式创建功能构建</w:t>
      </w:r>
      <w:r>
        <w:rPr>
          <w:rFonts w:hint="eastAsia"/>
          <w:sz w:val="24"/>
          <w:szCs w:val="24"/>
        </w:rPr>
        <w:t>思政资源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，或者</w:t>
      </w:r>
      <w:r>
        <w:rPr>
          <w:rFonts w:hint="eastAsia"/>
          <w:bCs/>
          <w:sz w:val="24"/>
        </w:rPr>
        <w:t>采用手工</w:t>
      </w:r>
      <w:r>
        <w:rPr>
          <w:bCs/>
          <w:sz w:val="24"/>
        </w:rPr>
        <w:t>编辑</w:t>
      </w:r>
      <w:r>
        <w:rPr>
          <w:bCs/>
          <w:sz w:val="24"/>
        </w:rPr>
        <w:t>SQL DDL</w:t>
      </w:r>
      <w:r>
        <w:rPr>
          <w:bCs/>
          <w:sz w:val="24"/>
        </w:rPr>
        <w:t>语句</w:t>
      </w:r>
      <w:r>
        <w:rPr>
          <w:sz w:val="24"/>
        </w:rPr>
        <w:t>创建</w:t>
      </w:r>
      <w:r>
        <w:rPr>
          <w:rFonts w:hint="eastAsia"/>
          <w:sz w:val="24"/>
          <w:szCs w:val="24"/>
        </w:rPr>
        <w:t>思政资源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和定义</w:t>
      </w:r>
      <w:r>
        <w:rPr>
          <w:sz w:val="24"/>
          <w:szCs w:val="24"/>
        </w:rPr>
        <w:t>实体模式</w:t>
      </w:r>
      <w:r w:rsidR="00294F2C">
        <w:rPr>
          <w:rFonts w:hint="eastAsia"/>
          <w:bCs/>
          <w:sz w:val="24"/>
        </w:rPr>
        <w:t>；</w:t>
      </w:r>
    </w:p>
    <w:p w:rsidR="00BC42B3" w:rsidRDefault="00294F2C" w:rsidP="00BC42B3">
      <w:pPr>
        <w:numPr>
          <w:ilvl w:val="0"/>
          <w:numId w:val="5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bCs/>
          <w:sz w:val="24"/>
        </w:rPr>
        <w:t>采用</w:t>
      </w:r>
      <w:r>
        <w:rPr>
          <w:bCs/>
          <w:sz w:val="24"/>
        </w:rPr>
        <w:t>SQL</w:t>
      </w:r>
      <w:r>
        <w:rPr>
          <w:bCs/>
          <w:sz w:val="24"/>
        </w:rPr>
        <w:t>定义各个实体模式上的实体完整性、参照完整性和</w:t>
      </w:r>
      <w:r>
        <w:rPr>
          <w:rFonts w:hint="eastAsia"/>
          <w:bCs/>
          <w:sz w:val="24"/>
        </w:rPr>
        <w:t>自定义</w:t>
      </w:r>
      <w:r>
        <w:rPr>
          <w:bCs/>
          <w:sz w:val="24"/>
        </w:rPr>
        <w:t>完整性</w:t>
      </w:r>
      <w:r>
        <w:rPr>
          <w:rFonts w:hint="eastAsia"/>
          <w:bCs/>
          <w:sz w:val="24"/>
        </w:rPr>
        <w:t>；</w:t>
      </w:r>
    </w:p>
    <w:p w:rsidR="00294F2C" w:rsidRDefault="00294F2C" w:rsidP="00BC42B3">
      <w:pPr>
        <w:numPr>
          <w:ilvl w:val="0"/>
          <w:numId w:val="5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bCs/>
          <w:sz w:val="24"/>
        </w:rPr>
        <w:t>采用</w:t>
      </w:r>
      <w:r>
        <w:rPr>
          <w:bCs/>
          <w:sz w:val="24"/>
        </w:rPr>
        <w:t>SQL</w:t>
      </w:r>
      <w:r>
        <w:rPr>
          <w:bCs/>
          <w:sz w:val="24"/>
        </w:rPr>
        <w:t>语句创建视图，为</w:t>
      </w:r>
      <w:r>
        <w:rPr>
          <w:rFonts w:hint="eastAsia"/>
          <w:sz w:val="24"/>
          <w:szCs w:val="24"/>
        </w:rPr>
        <w:t>思政资源素材</w:t>
      </w:r>
      <w:r>
        <w:rPr>
          <w:sz w:val="24"/>
          <w:szCs w:val="24"/>
        </w:rPr>
        <w:t>检索</w:t>
      </w: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外模式</w:t>
      </w:r>
      <w:r>
        <w:rPr>
          <w:rFonts w:hint="eastAsia"/>
          <w:sz w:val="24"/>
          <w:szCs w:val="24"/>
        </w:rPr>
        <w:t>（用户</w:t>
      </w:r>
      <w:r>
        <w:rPr>
          <w:sz w:val="24"/>
          <w:szCs w:val="24"/>
        </w:rPr>
        <w:t>模式）</w:t>
      </w:r>
      <w:r>
        <w:rPr>
          <w:rFonts w:hint="eastAsia"/>
          <w:sz w:val="24"/>
          <w:szCs w:val="24"/>
        </w:rPr>
        <w:t>；</w:t>
      </w:r>
    </w:p>
    <w:p w:rsidR="00294F2C" w:rsidRDefault="00294F2C" w:rsidP="00BC42B3">
      <w:pPr>
        <w:numPr>
          <w:ilvl w:val="0"/>
          <w:numId w:val="5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bCs/>
          <w:sz w:val="24"/>
        </w:rPr>
        <w:t>采用</w:t>
      </w:r>
      <w:r>
        <w:rPr>
          <w:rFonts w:hint="eastAsia"/>
          <w:bCs/>
          <w:sz w:val="24"/>
        </w:rPr>
        <w:t>SQL</w:t>
      </w:r>
      <w:r>
        <w:rPr>
          <w:rFonts w:hint="eastAsia"/>
          <w:bCs/>
          <w:sz w:val="24"/>
        </w:rPr>
        <w:t>在</w:t>
      </w:r>
      <w:r>
        <w:rPr>
          <w:bCs/>
          <w:sz w:val="24"/>
        </w:rPr>
        <w:t>实体模式上创建</w:t>
      </w:r>
      <w:r>
        <w:rPr>
          <w:rFonts w:hint="eastAsia"/>
          <w:bCs/>
          <w:sz w:val="24"/>
        </w:rPr>
        <w:t>单</w:t>
      </w:r>
      <w:r>
        <w:rPr>
          <w:bCs/>
          <w:sz w:val="24"/>
        </w:rPr>
        <w:t>属性索引</w:t>
      </w:r>
      <w:r w:rsidR="005869BC">
        <w:rPr>
          <w:rFonts w:hint="eastAsia"/>
          <w:bCs/>
          <w:sz w:val="24"/>
        </w:rPr>
        <w:t>以</w:t>
      </w:r>
      <w:r w:rsidR="005869BC">
        <w:rPr>
          <w:bCs/>
          <w:sz w:val="24"/>
        </w:rPr>
        <w:t>提升</w:t>
      </w:r>
      <w:r w:rsidR="005869BC">
        <w:rPr>
          <w:rFonts w:hint="eastAsia"/>
          <w:sz w:val="24"/>
          <w:szCs w:val="24"/>
        </w:rPr>
        <w:t>思政资源素材在</w:t>
      </w:r>
      <w:r w:rsidR="005869BC">
        <w:rPr>
          <w:bCs/>
          <w:sz w:val="24"/>
        </w:rPr>
        <w:t>组合条件</w:t>
      </w:r>
      <w:r w:rsidR="005869BC">
        <w:rPr>
          <w:rFonts w:hint="eastAsia"/>
          <w:bCs/>
          <w:sz w:val="24"/>
        </w:rPr>
        <w:t>上</w:t>
      </w:r>
      <w:r w:rsidR="005869BC">
        <w:rPr>
          <w:bCs/>
          <w:sz w:val="24"/>
        </w:rPr>
        <w:t>的检索效率</w:t>
      </w:r>
      <w:r>
        <w:rPr>
          <w:rFonts w:hint="eastAsia"/>
          <w:bCs/>
          <w:sz w:val="24"/>
        </w:rPr>
        <w:t>，以及</w:t>
      </w:r>
      <w:r>
        <w:rPr>
          <w:bCs/>
          <w:sz w:val="24"/>
        </w:rPr>
        <w:t>在</w:t>
      </w:r>
      <w:r w:rsidR="005869BC">
        <w:rPr>
          <w:bCs/>
          <w:sz w:val="24"/>
        </w:rPr>
        <w:t>视图上建立</w:t>
      </w:r>
      <w:r>
        <w:rPr>
          <w:bCs/>
          <w:sz w:val="24"/>
        </w:rPr>
        <w:t>复合索引以</w:t>
      </w:r>
      <w:r>
        <w:rPr>
          <w:rFonts w:hint="eastAsia"/>
          <w:bCs/>
          <w:sz w:val="24"/>
        </w:rPr>
        <w:t>提升</w:t>
      </w:r>
      <w:r>
        <w:rPr>
          <w:rFonts w:hint="eastAsia"/>
          <w:sz w:val="24"/>
          <w:szCs w:val="24"/>
        </w:rPr>
        <w:t>思政资源素材</w:t>
      </w:r>
      <w:r w:rsidR="005869BC">
        <w:rPr>
          <w:rFonts w:hint="eastAsia"/>
          <w:sz w:val="24"/>
          <w:szCs w:val="24"/>
        </w:rPr>
        <w:t>在</w:t>
      </w:r>
      <w:r w:rsidR="005869BC">
        <w:rPr>
          <w:sz w:val="24"/>
          <w:szCs w:val="24"/>
        </w:rPr>
        <w:t>混合属性</w:t>
      </w:r>
      <w:r w:rsidR="001D14E3">
        <w:rPr>
          <w:rFonts w:hint="eastAsia"/>
          <w:sz w:val="24"/>
          <w:szCs w:val="24"/>
        </w:rPr>
        <w:t>（即综合标题</w:t>
      </w:r>
      <w:r w:rsidR="001D14E3">
        <w:rPr>
          <w:sz w:val="24"/>
          <w:szCs w:val="24"/>
        </w:rPr>
        <w:t>、关键词、简介、学科目录、</w:t>
      </w:r>
      <w:r w:rsidR="001D14E3">
        <w:rPr>
          <w:rFonts w:hint="eastAsia"/>
          <w:sz w:val="24"/>
          <w:szCs w:val="24"/>
        </w:rPr>
        <w:t>素材</w:t>
      </w:r>
      <w:r w:rsidR="001D14E3">
        <w:rPr>
          <w:sz w:val="24"/>
          <w:szCs w:val="24"/>
        </w:rPr>
        <w:t>类别等</w:t>
      </w:r>
      <w:r w:rsidR="001D14E3">
        <w:rPr>
          <w:rFonts w:hint="eastAsia"/>
          <w:sz w:val="24"/>
          <w:szCs w:val="24"/>
        </w:rPr>
        <w:t>信息</w:t>
      </w:r>
      <w:r w:rsidR="001D14E3">
        <w:rPr>
          <w:sz w:val="24"/>
          <w:szCs w:val="24"/>
        </w:rPr>
        <w:t>为</w:t>
      </w:r>
      <w:r w:rsidR="001D14E3">
        <w:rPr>
          <w:rFonts w:hint="eastAsia"/>
          <w:sz w:val="24"/>
          <w:szCs w:val="24"/>
        </w:rPr>
        <w:t>一个</w:t>
      </w:r>
      <w:r w:rsidR="001D14E3">
        <w:rPr>
          <w:sz w:val="24"/>
          <w:szCs w:val="24"/>
        </w:rPr>
        <w:lastRenderedPageBreak/>
        <w:t>检索条件）</w:t>
      </w:r>
      <w:r w:rsidR="005869BC">
        <w:rPr>
          <w:sz w:val="24"/>
          <w:szCs w:val="24"/>
        </w:rPr>
        <w:t>上的</w:t>
      </w:r>
      <w:r>
        <w:rPr>
          <w:sz w:val="24"/>
          <w:szCs w:val="24"/>
        </w:rPr>
        <w:t>检索响应速度</w:t>
      </w:r>
      <w:r>
        <w:rPr>
          <w:rFonts w:hint="eastAsia"/>
          <w:sz w:val="24"/>
          <w:szCs w:val="24"/>
        </w:rPr>
        <w:t>；</w:t>
      </w:r>
    </w:p>
    <w:p w:rsidR="00BC42B3" w:rsidRPr="001D14E3" w:rsidRDefault="001D14E3" w:rsidP="00BC42B3">
      <w:pPr>
        <w:numPr>
          <w:ilvl w:val="0"/>
          <w:numId w:val="5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bCs/>
          <w:sz w:val="24"/>
        </w:rPr>
        <w:t>采用</w:t>
      </w:r>
      <w:r>
        <w:rPr>
          <w:bCs/>
          <w:sz w:val="24"/>
        </w:rPr>
        <w:t>Insert</w:t>
      </w:r>
      <w:r>
        <w:rPr>
          <w:rFonts w:hint="eastAsia"/>
          <w:bCs/>
          <w:sz w:val="24"/>
        </w:rPr>
        <w:t>语句</w:t>
      </w:r>
      <w:r>
        <w:rPr>
          <w:bCs/>
          <w:sz w:val="24"/>
        </w:rPr>
        <w:t>将采编的</w:t>
      </w:r>
      <w:r>
        <w:rPr>
          <w:rFonts w:hint="eastAsia"/>
          <w:sz w:val="24"/>
          <w:szCs w:val="24"/>
        </w:rPr>
        <w:t>思政资源素材录入</w:t>
      </w:r>
      <w:r>
        <w:rPr>
          <w:sz w:val="24"/>
          <w:szCs w:val="24"/>
        </w:rPr>
        <w:t>到数据库中，注意多媒体</w:t>
      </w:r>
      <w:r>
        <w:rPr>
          <w:rFonts w:hint="eastAsia"/>
          <w:sz w:val="24"/>
          <w:szCs w:val="24"/>
        </w:rPr>
        <w:t>素材</w:t>
      </w:r>
      <w:r>
        <w:rPr>
          <w:sz w:val="24"/>
          <w:szCs w:val="24"/>
        </w:rPr>
        <w:t>的录入问题；</w:t>
      </w:r>
    </w:p>
    <w:p w:rsidR="001D14E3" w:rsidRPr="001D14E3" w:rsidRDefault="001D14E3" w:rsidP="00BC42B3">
      <w:pPr>
        <w:numPr>
          <w:ilvl w:val="0"/>
          <w:numId w:val="5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Update</w:t>
      </w:r>
      <w:r>
        <w:rPr>
          <w:sz w:val="24"/>
          <w:szCs w:val="24"/>
        </w:rPr>
        <w:t>语句更新</w:t>
      </w:r>
      <w:r>
        <w:rPr>
          <w:rFonts w:hint="eastAsia"/>
          <w:sz w:val="24"/>
          <w:szCs w:val="24"/>
        </w:rPr>
        <w:t>思政资源素材的</w:t>
      </w:r>
      <w:r>
        <w:rPr>
          <w:sz w:val="24"/>
          <w:szCs w:val="24"/>
        </w:rPr>
        <w:t>点击</w:t>
      </w:r>
      <w:r>
        <w:rPr>
          <w:rFonts w:hint="eastAsia"/>
          <w:sz w:val="24"/>
          <w:szCs w:val="24"/>
        </w:rPr>
        <w:t>阅读次数；</w:t>
      </w:r>
    </w:p>
    <w:p w:rsidR="00143756" w:rsidRPr="00143756" w:rsidRDefault="001D14E3" w:rsidP="00BC42B3">
      <w:pPr>
        <w:numPr>
          <w:ilvl w:val="0"/>
          <w:numId w:val="5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Select</w:t>
      </w:r>
      <w:r>
        <w:rPr>
          <w:sz w:val="24"/>
          <w:szCs w:val="24"/>
        </w:rPr>
        <w:t>语句实现</w:t>
      </w:r>
      <w:r>
        <w:rPr>
          <w:rFonts w:hint="eastAsia"/>
          <w:sz w:val="24"/>
          <w:szCs w:val="24"/>
        </w:rPr>
        <w:t>思政资源素材的</w:t>
      </w:r>
      <w:r w:rsidR="00143756"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模糊检索</w:t>
      </w:r>
      <w:r w:rsidR="00143756">
        <w:rPr>
          <w:rFonts w:hint="eastAsia"/>
          <w:sz w:val="24"/>
          <w:szCs w:val="24"/>
        </w:rPr>
        <w:t>；</w:t>
      </w:r>
    </w:p>
    <w:p w:rsidR="001D14E3" w:rsidRPr="00B976F2" w:rsidRDefault="00143756" w:rsidP="00BC42B3">
      <w:pPr>
        <w:numPr>
          <w:ilvl w:val="0"/>
          <w:numId w:val="5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Select</w:t>
      </w:r>
      <w:r>
        <w:rPr>
          <w:sz w:val="24"/>
          <w:szCs w:val="24"/>
        </w:rPr>
        <w:t>语句实现</w:t>
      </w:r>
      <w:r>
        <w:rPr>
          <w:rFonts w:hint="eastAsia"/>
          <w:sz w:val="24"/>
          <w:szCs w:val="24"/>
        </w:rPr>
        <w:t>思政资源素材的分类别、</w:t>
      </w:r>
      <w:r>
        <w:rPr>
          <w:sz w:val="24"/>
          <w:szCs w:val="24"/>
        </w:rPr>
        <w:t>分目录</w:t>
      </w:r>
      <w:r>
        <w:rPr>
          <w:rFonts w:hint="eastAsia"/>
          <w:sz w:val="24"/>
          <w:szCs w:val="24"/>
        </w:rPr>
        <w:t>按点击</w:t>
      </w:r>
      <w:r>
        <w:rPr>
          <w:sz w:val="24"/>
          <w:szCs w:val="24"/>
        </w:rPr>
        <w:t>阅读次数降序统计；</w:t>
      </w:r>
    </w:p>
    <w:p w:rsidR="00B976F2" w:rsidRPr="00335C26" w:rsidRDefault="00B976F2" w:rsidP="00BC42B3">
      <w:pPr>
        <w:numPr>
          <w:ilvl w:val="0"/>
          <w:numId w:val="5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Grant</w:t>
      </w:r>
      <w:r>
        <w:rPr>
          <w:sz w:val="24"/>
          <w:szCs w:val="24"/>
        </w:rPr>
        <w:t>语句为一组</w:t>
      </w:r>
      <w:r>
        <w:rPr>
          <w:rFonts w:hint="eastAsia"/>
          <w:sz w:val="24"/>
          <w:szCs w:val="24"/>
        </w:rPr>
        <w:t>用户（如</w:t>
      </w:r>
      <w:r>
        <w:rPr>
          <w:rFonts w:hint="eastAsia"/>
          <w:sz w:val="24"/>
          <w:szCs w:val="24"/>
        </w:rPr>
        <w:t>Wang</w:t>
      </w:r>
      <w:r>
        <w:rPr>
          <w:sz w:val="24"/>
          <w:szCs w:val="24"/>
        </w:rPr>
        <w:t>、</w:t>
      </w:r>
      <w:r>
        <w:rPr>
          <w:sz w:val="24"/>
          <w:szCs w:val="24"/>
        </w:rPr>
        <w:t>Li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Zhang</w:t>
      </w:r>
      <w:r>
        <w:rPr>
          <w:sz w:val="24"/>
          <w:szCs w:val="24"/>
        </w:rPr>
        <w:t>等）构成的</w:t>
      </w:r>
      <w:r>
        <w:rPr>
          <w:sz w:val="24"/>
          <w:szCs w:val="24"/>
        </w:rPr>
        <w:t>“Teacher”</w:t>
      </w:r>
      <w:r>
        <w:rPr>
          <w:rFonts w:hint="eastAsia"/>
          <w:sz w:val="24"/>
          <w:szCs w:val="24"/>
        </w:rPr>
        <w:t>角色可在</w:t>
      </w:r>
      <w:r>
        <w:rPr>
          <w:bCs/>
          <w:sz w:val="24"/>
        </w:rPr>
        <w:t>学科目录、思政素材、采编者</w:t>
      </w:r>
      <w:r>
        <w:rPr>
          <w:rFonts w:hint="eastAsia"/>
          <w:bCs/>
          <w:sz w:val="24"/>
        </w:rPr>
        <w:t>、多媒体</w:t>
      </w:r>
      <w:r>
        <w:rPr>
          <w:bCs/>
          <w:sz w:val="24"/>
        </w:rPr>
        <w:t>文档等实体模式上</w:t>
      </w:r>
      <w:r>
        <w:rPr>
          <w:rFonts w:hint="eastAsia"/>
          <w:sz w:val="24"/>
          <w:szCs w:val="24"/>
        </w:rPr>
        <w:t>授予</w:t>
      </w:r>
      <w:r w:rsidR="00766CF9">
        <w:rPr>
          <w:rFonts w:hint="eastAsia"/>
          <w:sz w:val="24"/>
          <w:szCs w:val="24"/>
        </w:rPr>
        <w:t>不同</w:t>
      </w:r>
      <w:r w:rsidR="00766CF9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增删改查</w:t>
      </w:r>
      <w:r>
        <w:rPr>
          <w:sz w:val="24"/>
          <w:szCs w:val="24"/>
        </w:rPr>
        <w:t>权限许可</w:t>
      </w:r>
      <w:r w:rsidR="00766CF9">
        <w:rPr>
          <w:rFonts w:hint="eastAsia"/>
          <w:sz w:val="24"/>
          <w:szCs w:val="24"/>
        </w:rPr>
        <w:t>，</w:t>
      </w:r>
      <w:r w:rsidR="00766CF9">
        <w:rPr>
          <w:sz w:val="24"/>
          <w:szCs w:val="24"/>
        </w:rPr>
        <w:t>并测试</w:t>
      </w:r>
      <w:r w:rsidR="00766CF9">
        <w:rPr>
          <w:rFonts w:hint="eastAsia"/>
          <w:sz w:val="24"/>
          <w:szCs w:val="24"/>
        </w:rPr>
        <w:t>权限的</w:t>
      </w:r>
      <w:r w:rsidR="00766CF9">
        <w:rPr>
          <w:sz w:val="24"/>
          <w:szCs w:val="24"/>
        </w:rPr>
        <w:t>有效性</w:t>
      </w:r>
      <w:r>
        <w:rPr>
          <w:sz w:val="24"/>
          <w:szCs w:val="24"/>
        </w:rPr>
        <w:t>。</w:t>
      </w:r>
    </w:p>
    <w:p w:rsidR="00335C26" w:rsidRPr="00143756" w:rsidRDefault="00335C26" w:rsidP="00BC42B3">
      <w:pPr>
        <w:numPr>
          <w:ilvl w:val="0"/>
          <w:numId w:val="5"/>
        </w:numPr>
        <w:tabs>
          <w:tab w:val="left" w:pos="845"/>
        </w:tabs>
        <w:spacing w:line="360" w:lineRule="auto"/>
        <w:ind w:left="845"/>
        <w:rPr>
          <w:bCs/>
          <w:sz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实验报告格式</w:t>
      </w:r>
      <w:r>
        <w:rPr>
          <w:rFonts w:hint="eastAsia"/>
          <w:sz w:val="24"/>
          <w:szCs w:val="24"/>
        </w:rPr>
        <w:t>撰写课程</w:t>
      </w:r>
      <w:r>
        <w:rPr>
          <w:sz w:val="24"/>
          <w:szCs w:val="24"/>
        </w:rPr>
        <w:t>实验报告，</w:t>
      </w: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需要包含</w:t>
      </w:r>
      <w:r>
        <w:rPr>
          <w:sz w:val="24"/>
          <w:szCs w:val="24"/>
        </w:rPr>
        <w:t>SQL</w:t>
      </w:r>
      <w:r>
        <w:rPr>
          <w:sz w:val="24"/>
          <w:szCs w:val="24"/>
        </w:rPr>
        <w:t>语句及运行结果截图。</w:t>
      </w:r>
    </w:p>
    <w:p w:rsidR="007B0AF4" w:rsidRPr="007B0AF4" w:rsidRDefault="007B0AF4" w:rsidP="00BC42B3">
      <w:pPr>
        <w:numPr>
          <w:ilvl w:val="0"/>
          <w:numId w:val="4"/>
        </w:numPr>
        <w:tabs>
          <w:tab w:val="left" w:pos="425"/>
        </w:tabs>
        <w:spacing w:line="360" w:lineRule="auto"/>
        <w:rPr>
          <w:sz w:val="24"/>
        </w:rPr>
      </w:pPr>
      <w:r>
        <w:rPr>
          <w:rFonts w:hint="eastAsia"/>
          <w:b/>
          <w:sz w:val="24"/>
        </w:rPr>
        <w:t>项目需用仪器设备名称</w:t>
      </w:r>
    </w:p>
    <w:p w:rsidR="00BC42B3" w:rsidRDefault="00BC42B3" w:rsidP="007B0AF4">
      <w:pPr>
        <w:tabs>
          <w:tab w:val="left" w:pos="425"/>
        </w:tabs>
        <w:spacing w:line="360" w:lineRule="auto"/>
        <w:ind w:left="425"/>
        <w:rPr>
          <w:sz w:val="24"/>
        </w:rPr>
      </w:pPr>
      <w:r>
        <w:rPr>
          <w:rFonts w:ascii="宋体" w:hint="eastAsia"/>
          <w:sz w:val="24"/>
        </w:rPr>
        <w:t>PC微机一台</w:t>
      </w:r>
      <w:r w:rsidR="001156DA">
        <w:rPr>
          <w:rFonts w:ascii="宋体" w:hint="eastAsia"/>
          <w:sz w:val="24"/>
        </w:rPr>
        <w:t>。</w:t>
      </w:r>
    </w:p>
    <w:p w:rsidR="007B0AF4" w:rsidRPr="007B0AF4" w:rsidRDefault="00BC42B3" w:rsidP="00BC42B3">
      <w:pPr>
        <w:numPr>
          <w:ilvl w:val="0"/>
          <w:numId w:val="4"/>
        </w:numPr>
        <w:tabs>
          <w:tab w:val="left" w:pos="425"/>
        </w:tabs>
        <w:spacing w:line="360" w:lineRule="auto"/>
        <w:rPr>
          <w:b/>
          <w:bCs/>
          <w:sz w:val="24"/>
        </w:rPr>
      </w:pPr>
      <w:r w:rsidRPr="007B0AF4">
        <w:rPr>
          <w:rFonts w:hint="eastAsia"/>
          <w:b/>
          <w:sz w:val="24"/>
        </w:rPr>
        <w:t>所需主要元器件及耗材</w:t>
      </w:r>
    </w:p>
    <w:p w:rsidR="00BC42B3" w:rsidRDefault="00C400CA" w:rsidP="007B0AF4">
      <w:pPr>
        <w:tabs>
          <w:tab w:val="left" w:pos="425"/>
        </w:tabs>
        <w:spacing w:line="360" w:lineRule="auto"/>
        <w:ind w:left="425"/>
        <w:rPr>
          <w:b/>
          <w:bCs/>
          <w:sz w:val="24"/>
        </w:rPr>
      </w:pPr>
      <w:r>
        <w:rPr>
          <w:rFonts w:ascii="宋体"/>
          <w:sz w:val="24"/>
        </w:rPr>
        <w:t>MS SQL Server</w:t>
      </w:r>
      <w:r>
        <w:rPr>
          <w:rFonts w:ascii="宋体" w:hint="eastAsia"/>
          <w:sz w:val="24"/>
        </w:rPr>
        <w:t>软件</w:t>
      </w:r>
      <w:r>
        <w:rPr>
          <w:rFonts w:ascii="宋体"/>
          <w:sz w:val="24"/>
        </w:rPr>
        <w:t>一套</w:t>
      </w:r>
      <w:r>
        <w:rPr>
          <w:rFonts w:ascii="宋体" w:hint="eastAsia"/>
          <w:sz w:val="24"/>
        </w:rPr>
        <w:t xml:space="preserve"> </w:t>
      </w:r>
      <w:r w:rsidR="006135D1">
        <w:rPr>
          <w:rFonts w:ascii="宋体"/>
          <w:sz w:val="24"/>
        </w:rPr>
        <w:t>或</w:t>
      </w:r>
      <w:r w:rsidR="006135D1">
        <w:rPr>
          <w:rFonts w:ascii="宋体" w:hint="eastAsia"/>
          <w:sz w:val="24"/>
        </w:rPr>
        <w:t>金仓</w:t>
      </w:r>
      <w:r w:rsidR="006135D1">
        <w:rPr>
          <w:rFonts w:ascii="宋体"/>
          <w:sz w:val="24"/>
        </w:rPr>
        <w:t>数据库管理系统（</w:t>
      </w:r>
      <w:r w:rsidR="006135D1">
        <w:rPr>
          <w:rFonts w:ascii="宋体" w:hint="eastAsia"/>
          <w:sz w:val="24"/>
        </w:rPr>
        <w:t>King</w:t>
      </w:r>
      <w:r w:rsidR="006135D1">
        <w:rPr>
          <w:rFonts w:ascii="宋体"/>
          <w:sz w:val="24"/>
        </w:rPr>
        <w:t>B</w:t>
      </w:r>
      <w:r w:rsidR="006135D1">
        <w:rPr>
          <w:rFonts w:ascii="宋体" w:hint="eastAsia"/>
          <w:sz w:val="24"/>
        </w:rPr>
        <w:t>ase）软件</w:t>
      </w:r>
      <w:r w:rsidR="006135D1">
        <w:rPr>
          <w:rFonts w:ascii="宋体"/>
          <w:sz w:val="24"/>
        </w:rPr>
        <w:t>一套</w:t>
      </w:r>
      <w:r w:rsidR="006135D1">
        <w:rPr>
          <w:rFonts w:ascii="宋体" w:hint="eastAsia"/>
          <w:sz w:val="24"/>
        </w:rPr>
        <w:t xml:space="preserve"> 或华为</w:t>
      </w:r>
      <w:r w:rsidR="006135D1">
        <w:rPr>
          <w:rFonts w:ascii="宋体"/>
          <w:sz w:val="24"/>
        </w:rPr>
        <w:t>GaussDB数据库软件一套</w:t>
      </w:r>
      <w:r w:rsidR="006135D1">
        <w:rPr>
          <w:rFonts w:ascii="宋体" w:hint="eastAsia"/>
          <w:sz w:val="24"/>
        </w:rPr>
        <w:t>。</w:t>
      </w:r>
    </w:p>
    <w:p w:rsidR="007B0AF4" w:rsidRPr="007B0AF4" w:rsidRDefault="007B0AF4" w:rsidP="00BC42B3">
      <w:pPr>
        <w:numPr>
          <w:ilvl w:val="0"/>
          <w:numId w:val="4"/>
        </w:numPr>
        <w:tabs>
          <w:tab w:val="left" w:pos="425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sz w:val="24"/>
        </w:rPr>
        <w:t>学时数</w:t>
      </w:r>
    </w:p>
    <w:p w:rsidR="00BC42B3" w:rsidRDefault="00BC42B3" w:rsidP="007B0AF4">
      <w:pPr>
        <w:tabs>
          <w:tab w:val="left" w:pos="425"/>
        </w:tabs>
        <w:spacing w:line="360" w:lineRule="auto"/>
        <w:ind w:left="425"/>
        <w:rPr>
          <w:b/>
          <w:bCs/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学时</w:t>
      </w:r>
      <w:r w:rsidR="00335C26">
        <w:rPr>
          <w:rFonts w:hint="eastAsia"/>
          <w:sz w:val="24"/>
        </w:rPr>
        <w:t>（</w:t>
      </w:r>
      <w:r w:rsidR="00335C26">
        <w:rPr>
          <w:rFonts w:hint="eastAsia"/>
          <w:sz w:val="24"/>
        </w:rPr>
        <w:t>1</w:t>
      </w:r>
      <w:r w:rsidR="00335C26">
        <w:rPr>
          <w:rFonts w:hint="eastAsia"/>
          <w:sz w:val="24"/>
        </w:rPr>
        <w:t>学时</w:t>
      </w:r>
      <w:r w:rsidR="00335C26">
        <w:rPr>
          <w:sz w:val="24"/>
        </w:rPr>
        <w:t>讲解，</w:t>
      </w:r>
      <w:r w:rsidR="00335C26">
        <w:rPr>
          <w:rFonts w:hint="eastAsia"/>
          <w:sz w:val="24"/>
        </w:rPr>
        <w:t>3</w:t>
      </w:r>
      <w:r w:rsidR="00335C26">
        <w:rPr>
          <w:rFonts w:hint="eastAsia"/>
          <w:sz w:val="24"/>
        </w:rPr>
        <w:t>学时</w:t>
      </w:r>
      <w:r w:rsidR="00335C26">
        <w:rPr>
          <w:sz w:val="24"/>
        </w:rPr>
        <w:t>实践）</w:t>
      </w:r>
      <w:r w:rsidR="001156DA">
        <w:rPr>
          <w:rFonts w:hint="eastAsia"/>
          <w:sz w:val="24"/>
        </w:rPr>
        <w:t>。</w:t>
      </w:r>
    </w:p>
    <w:p w:rsidR="003967AC" w:rsidRPr="000F1CE7" w:rsidRDefault="003967AC" w:rsidP="003551DF">
      <w:pPr>
        <w:spacing w:line="360" w:lineRule="auto"/>
        <w:rPr>
          <w:rFonts w:ascii="Times New Roman" w:eastAsia="黑体" w:hAnsi="Times New Roman"/>
          <w:b/>
          <w:szCs w:val="21"/>
        </w:rPr>
      </w:pPr>
    </w:p>
    <w:sectPr w:rsidR="003967AC" w:rsidRPr="000F1CE7" w:rsidSect="00D94FD3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4BD" w:rsidRDefault="00BC04BD" w:rsidP="003844BF">
      <w:r>
        <w:separator/>
      </w:r>
    </w:p>
  </w:endnote>
  <w:endnote w:type="continuationSeparator" w:id="0">
    <w:p w:rsidR="00BC04BD" w:rsidRDefault="00BC04BD" w:rsidP="0038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9073759"/>
      <w:docPartObj>
        <w:docPartGallery w:val="Page Numbers (Bottom of Page)"/>
        <w:docPartUnique/>
      </w:docPartObj>
    </w:sdtPr>
    <w:sdtEndPr/>
    <w:sdtContent>
      <w:p w:rsidR="00D94FD3" w:rsidRDefault="00D94F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435" w:rsidRPr="004D6435">
          <w:rPr>
            <w:noProof/>
            <w:lang w:val="zh-CN"/>
          </w:rPr>
          <w:t>-</w:t>
        </w:r>
        <w:r w:rsidR="004D6435">
          <w:rPr>
            <w:noProof/>
          </w:rPr>
          <w:t xml:space="preserve"> 2 -</w:t>
        </w:r>
        <w:r>
          <w:fldChar w:fldCharType="end"/>
        </w:r>
      </w:p>
    </w:sdtContent>
  </w:sdt>
  <w:p w:rsidR="00D94FD3" w:rsidRDefault="00D94F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4BD" w:rsidRDefault="00BC04BD" w:rsidP="003844BF">
      <w:r>
        <w:separator/>
      </w:r>
    </w:p>
  </w:footnote>
  <w:footnote w:type="continuationSeparator" w:id="0">
    <w:p w:rsidR="00BC04BD" w:rsidRDefault="00BC04BD" w:rsidP="00384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E"/>
    <w:multiLevelType w:val="singleLevel"/>
    <w:tmpl w:val="0000000E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F"/>
    <w:multiLevelType w:val="singleLevel"/>
    <w:tmpl w:val="0000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10"/>
    <w:multiLevelType w:val="singleLevel"/>
    <w:tmpl w:val="000000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8E23DA8"/>
    <w:multiLevelType w:val="hybridMultilevel"/>
    <w:tmpl w:val="4CFCD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EA1999"/>
    <w:multiLevelType w:val="hybridMultilevel"/>
    <w:tmpl w:val="312A692C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CE0009E"/>
    <w:multiLevelType w:val="hybridMultilevel"/>
    <w:tmpl w:val="1E086B86"/>
    <w:lvl w:ilvl="0" w:tplc="229E84C0">
      <w:start w:val="2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5C53A3"/>
    <w:multiLevelType w:val="hybridMultilevel"/>
    <w:tmpl w:val="4BA67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E1809E9"/>
    <w:multiLevelType w:val="hybridMultilevel"/>
    <w:tmpl w:val="AC28E5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BB31237"/>
    <w:multiLevelType w:val="hybridMultilevel"/>
    <w:tmpl w:val="F942EA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60"/>
    <w:rsid w:val="0001541C"/>
    <w:rsid w:val="000626C3"/>
    <w:rsid w:val="00072AF0"/>
    <w:rsid w:val="0008257A"/>
    <w:rsid w:val="000E060E"/>
    <w:rsid w:val="000E06BD"/>
    <w:rsid w:val="000E4AE9"/>
    <w:rsid w:val="000F1CE7"/>
    <w:rsid w:val="001156DA"/>
    <w:rsid w:val="00143756"/>
    <w:rsid w:val="00147235"/>
    <w:rsid w:val="00152759"/>
    <w:rsid w:val="001670D4"/>
    <w:rsid w:val="00181F8C"/>
    <w:rsid w:val="001D14E3"/>
    <w:rsid w:val="0022658D"/>
    <w:rsid w:val="00251F69"/>
    <w:rsid w:val="0028100B"/>
    <w:rsid w:val="002863B8"/>
    <w:rsid w:val="00294F2C"/>
    <w:rsid w:val="002A7787"/>
    <w:rsid w:val="00335C26"/>
    <w:rsid w:val="00341A4D"/>
    <w:rsid w:val="0035432B"/>
    <w:rsid w:val="003551DF"/>
    <w:rsid w:val="003844BF"/>
    <w:rsid w:val="003967AC"/>
    <w:rsid w:val="003A18C9"/>
    <w:rsid w:val="003A5E2B"/>
    <w:rsid w:val="003C4D2E"/>
    <w:rsid w:val="003E53EB"/>
    <w:rsid w:val="00442751"/>
    <w:rsid w:val="00452C32"/>
    <w:rsid w:val="00466492"/>
    <w:rsid w:val="0049123E"/>
    <w:rsid w:val="004A6777"/>
    <w:rsid w:val="004B77A9"/>
    <w:rsid w:val="004D6435"/>
    <w:rsid w:val="0051326F"/>
    <w:rsid w:val="00526C08"/>
    <w:rsid w:val="00526FEC"/>
    <w:rsid w:val="005461B2"/>
    <w:rsid w:val="005869BC"/>
    <w:rsid w:val="005938A2"/>
    <w:rsid w:val="005B7347"/>
    <w:rsid w:val="005C3118"/>
    <w:rsid w:val="005D6722"/>
    <w:rsid w:val="005F7641"/>
    <w:rsid w:val="00610F3A"/>
    <w:rsid w:val="006135D1"/>
    <w:rsid w:val="006173EB"/>
    <w:rsid w:val="00622960"/>
    <w:rsid w:val="006432B6"/>
    <w:rsid w:val="00645105"/>
    <w:rsid w:val="006457F8"/>
    <w:rsid w:val="00656CBC"/>
    <w:rsid w:val="006D4277"/>
    <w:rsid w:val="00702766"/>
    <w:rsid w:val="00714858"/>
    <w:rsid w:val="0072116F"/>
    <w:rsid w:val="00766CF9"/>
    <w:rsid w:val="00771316"/>
    <w:rsid w:val="007A1928"/>
    <w:rsid w:val="007A7223"/>
    <w:rsid w:val="007B0AF4"/>
    <w:rsid w:val="007D1234"/>
    <w:rsid w:val="007E424A"/>
    <w:rsid w:val="0082446C"/>
    <w:rsid w:val="008250E6"/>
    <w:rsid w:val="008664D8"/>
    <w:rsid w:val="0089287C"/>
    <w:rsid w:val="008D20E5"/>
    <w:rsid w:val="009028DF"/>
    <w:rsid w:val="00915DE0"/>
    <w:rsid w:val="009233CA"/>
    <w:rsid w:val="00937400"/>
    <w:rsid w:val="00942598"/>
    <w:rsid w:val="00943742"/>
    <w:rsid w:val="00945FAA"/>
    <w:rsid w:val="009468DA"/>
    <w:rsid w:val="00974ECD"/>
    <w:rsid w:val="009A12BD"/>
    <w:rsid w:val="009A71AF"/>
    <w:rsid w:val="009B0D62"/>
    <w:rsid w:val="009B7BB7"/>
    <w:rsid w:val="009E0F8A"/>
    <w:rsid w:val="009E6DC8"/>
    <w:rsid w:val="009F29DD"/>
    <w:rsid w:val="00A02C53"/>
    <w:rsid w:val="00A163E6"/>
    <w:rsid w:val="00A47B72"/>
    <w:rsid w:val="00A47D9C"/>
    <w:rsid w:val="00A70673"/>
    <w:rsid w:val="00A75DED"/>
    <w:rsid w:val="00AB7D99"/>
    <w:rsid w:val="00AC6DFF"/>
    <w:rsid w:val="00AD2E2F"/>
    <w:rsid w:val="00AD3423"/>
    <w:rsid w:val="00AD3F60"/>
    <w:rsid w:val="00AE355F"/>
    <w:rsid w:val="00B01A95"/>
    <w:rsid w:val="00B17CD8"/>
    <w:rsid w:val="00B20FA9"/>
    <w:rsid w:val="00B23DC6"/>
    <w:rsid w:val="00B343A8"/>
    <w:rsid w:val="00B35836"/>
    <w:rsid w:val="00B4158A"/>
    <w:rsid w:val="00B472B2"/>
    <w:rsid w:val="00B70741"/>
    <w:rsid w:val="00B976F2"/>
    <w:rsid w:val="00BC04BD"/>
    <w:rsid w:val="00BC42B3"/>
    <w:rsid w:val="00C220B3"/>
    <w:rsid w:val="00C25BEA"/>
    <w:rsid w:val="00C359E8"/>
    <w:rsid w:val="00C400CA"/>
    <w:rsid w:val="00C479AC"/>
    <w:rsid w:val="00C85226"/>
    <w:rsid w:val="00C879D5"/>
    <w:rsid w:val="00CB5E8D"/>
    <w:rsid w:val="00D01C9C"/>
    <w:rsid w:val="00D161C2"/>
    <w:rsid w:val="00D47B59"/>
    <w:rsid w:val="00D51B97"/>
    <w:rsid w:val="00D72D7D"/>
    <w:rsid w:val="00D94FD3"/>
    <w:rsid w:val="00E0379E"/>
    <w:rsid w:val="00E12AFE"/>
    <w:rsid w:val="00E379CA"/>
    <w:rsid w:val="00E4243D"/>
    <w:rsid w:val="00E668D7"/>
    <w:rsid w:val="00EA47EE"/>
    <w:rsid w:val="00EF10A3"/>
    <w:rsid w:val="00F22B23"/>
    <w:rsid w:val="00F83B44"/>
    <w:rsid w:val="00F851F5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A7E08"/>
  <w15:docId w15:val="{763217BE-AB7E-4724-9824-AAC36A72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4BF"/>
    <w:rPr>
      <w:sz w:val="18"/>
      <w:szCs w:val="18"/>
    </w:rPr>
  </w:style>
  <w:style w:type="paragraph" w:styleId="a7">
    <w:name w:val="Normal (Web)"/>
    <w:basedOn w:val="a"/>
    <w:rsid w:val="003844B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74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5</Pages>
  <Words>437</Words>
  <Characters>2496</Characters>
  <Application>Microsoft Office Word</Application>
  <DocSecurity>0</DocSecurity>
  <Lines>20</Lines>
  <Paragraphs>5</Paragraphs>
  <ScaleCrop>false</ScaleCrop>
  <Company>Win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hw</cp:lastModifiedBy>
  <cp:revision>111</cp:revision>
  <dcterms:created xsi:type="dcterms:W3CDTF">2017-02-23T08:51:00Z</dcterms:created>
  <dcterms:modified xsi:type="dcterms:W3CDTF">2020-04-27T19:17:00Z</dcterms:modified>
</cp:coreProperties>
</file>